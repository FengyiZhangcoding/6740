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ISYE 6740, Summer 2021, Homework 3</w:t>
      </w:r>
    </w:p>
    <w:p>
      <w:pPr>
        <w:spacing w:before="125"/>
        <w:ind w:left="1603" w:right="1721" w:firstLine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100 points</w:t>
      </w:r>
    </w:p>
    <w:p>
      <w:pPr>
        <w:pStyle w:val="3"/>
        <w:spacing w:before="7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numPr>
          <w:ilvl w:val="0"/>
          <w:numId w:val="1"/>
        </w:numPr>
        <w:tabs>
          <w:tab w:val="left" w:pos="515"/>
        </w:tabs>
        <w:spacing w:before="1" w:after="0" w:line="240" w:lineRule="auto"/>
        <w:ind w:left="514" w:right="0" w:hanging="396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Density estimation: Psychological experiments (50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points).</w:t>
      </w:r>
    </w:p>
    <w:p>
      <w:pPr>
        <w:spacing w:before="151" w:line="288" w:lineRule="exact"/>
        <w:ind w:left="119" w:right="235"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Kanai, R., </w:t>
      </w:r>
      <w:r>
        <w:rPr>
          <w:rFonts w:hint="default" w:ascii="Times New Roman" w:hAnsi="Times New Roman" w:cs="Times New Roman"/>
          <w:i/>
          <w:spacing w:val="-3"/>
          <w:sz w:val="24"/>
          <w:szCs w:val="24"/>
        </w:rPr>
        <w:t xml:space="preserve">Feilden,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T., Firth, C. and </w:t>
      </w:r>
      <w:r>
        <w:rPr>
          <w:rFonts w:hint="default" w:ascii="Times New Roman" w:hAnsi="Times New Roman" w:cs="Times New Roman"/>
          <w:i/>
          <w:spacing w:val="-5"/>
          <w:sz w:val="24"/>
          <w:szCs w:val="24"/>
        </w:rPr>
        <w:t xml:space="preserve">Rees, 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G.,  2011.  Political  orientations  </w:t>
      </w:r>
      <w:r>
        <w:rPr>
          <w:rFonts w:hint="default" w:ascii="Times New Roman" w:hAnsi="Times New Roman" w:cs="Times New Roman"/>
          <w:i/>
          <w:spacing w:val="-4"/>
          <w:sz w:val="24"/>
          <w:szCs w:val="24"/>
        </w:rPr>
        <w:t xml:space="preserve">are  correlated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with </w:t>
      </w:r>
      <w:r>
        <w:rPr>
          <w:rFonts w:hint="default" w:ascii="Times New Roman" w:hAnsi="Times New Roman" w:cs="Times New Roman"/>
          <w:i/>
          <w:spacing w:val="-3"/>
          <w:sz w:val="24"/>
          <w:szCs w:val="24"/>
        </w:rPr>
        <w:t xml:space="preserve">brain </w:t>
      </w:r>
      <w:r>
        <w:rPr>
          <w:rFonts w:hint="default" w:ascii="Times New Roman" w:hAnsi="Times New Roman" w:cs="Times New Roman"/>
          <w:i/>
          <w:sz w:val="24"/>
          <w:szCs w:val="24"/>
        </w:rPr>
        <w:t>structure in young adults. Current biology, 21(8), pp.677-680.</w:t>
      </w:r>
      <w:r>
        <w:rPr>
          <w:rFonts w:hint="default" w:ascii="Times New Roman" w:hAnsi="Times New Roman" w:cs="Times New Roman"/>
          <w:sz w:val="24"/>
          <w:szCs w:val="24"/>
        </w:rPr>
        <w:t xml:space="preserve">, data are collected to study whether or not the 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two </w:t>
      </w:r>
      <w:r>
        <w:rPr>
          <w:rFonts w:hint="default" w:ascii="Times New Roman" w:hAnsi="Times New Roman" w:cs="Times New Roman"/>
          <w:sz w:val="24"/>
          <w:szCs w:val="24"/>
        </w:rPr>
        <w:t xml:space="preserve">brain regions are likely to </w:t>
      </w:r>
      <w:r>
        <w:rPr>
          <w:rFonts w:hint="default" w:ascii="Times New Roman" w:hAnsi="Times New Roman" w:cs="Times New Roman"/>
          <w:spacing w:val="3"/>
          <w:sz w:val="24"/>
          <w:szCs w:val="24"/>
        </w:rPr>
        <w:t xml:space="preserve">be </w:t>
      </w:r>
      <w:r>
        <w:rPr>
          <w:rFonts w:hint="default" w:ascii="Times New Roman" w:hAnsi="Times New Roman" w:cs="Times New Roman"/>
          <w:sz w:val="24"/>
          <w:szCs w:val="24"/>
        </w:rPr>
        <w:t xml:space="preserve">independent of each other and considering diﬀerent types of political view </w:t>
      </w:r>
      <w:r>
        <w:rPr>
          <w:rFonts w:hint="default" w:ascii="Times New Roman" w:hAnsi="Times New Roman" w:cs="Times New Roman"/>
          <w:b/>
          <w:spacing w:val="-8"/>
          <w:sz w:val="24"/>
          <w:szCs w:val="24"/>
        </w:rPr>
        <w:t xml:space="preserve">For 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this question; </w:t>
      </w:r>
      <w:r>
        <w:rPr>
          <w:rFonts w:hint="default" w:ascii="Times New Roman" w:hAnsi="Times New Roman" w:cs="Times New Roman"/>
          <w:b/>
          <w:spacing w:val="-3"/>
          <w:sz w:val="24"/>
          <w:szCs w:val="24"/>
        </w:rPr>
        <w:t xml:space="preserve">you </w:t>
      </w:r>
      <w:r>
        <w:rPr>
          <w:rFonts w:hint="default" w:ascii="Times New Roman" w:hAnsi="Times New Roman" w:cs="Times New Roman"/>
          <w:b/>
          <w:sz w:val="24"/>
          <w:szCs w:val="24"/>
        </w:rPr>
        <w:t>can use the proper</w:t>
      </w:r>
      <w:r>
        <w:rPr>
          <w:rFonts w:hint="default" w:ascii="Times New Roman" w:hAnsi="Times New Roman" w:cs="Times New Roman"/>
          <w:b/>
          <w:spacing w:val="-1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4"/>
          <w:sz w:val="24"/>
          <w:szCs w:val="24"/>
        </w:rPr>
        <w:t>package</w:t>
      </w:r>
      <w:r>
        <w:rPr>
          <w:rFonts w:hint="default" w:ascii="Times New Roman" w:hAnsi="Times New Roman" w:cs="Times New Roman"/>
          <w:b/>
          <w:spacing w:val="-1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for</w:t>
      </w:r>
      <w:r>
        <w:rPr>
          <w:rFonts w:hint="default" w:ascii="Times New Roman" w:hAnsi="Times New Roman" w:cs="Times New Roman"/>
          <w:b/>
          <w:spacing w:val="-1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histogram</w:t>
      </w:r>
      <w:r>
        <w:rPr>
          <w:rFonts w:hint="default" w:ascii="Times New Roman" w:hAnsi="Times New Roman" w:cs="Times New Roman"/>
          <w:b/>
          <w:spacing w:val="-1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and</w:t>
      </w:r>
      <w:r>
        <w:rPr>
          <w:rFonts w:hint="default" w:ascii="Times New Roman" w:hAnsi="Times New Roman" w:cs="Times New Roman"/>
          <w:b/>
          <w:spacing w:val="-1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KDE;</w:t>
      </w:r>
      <w:r>
        <w:rPr>
          <w:rFonts w:hint="default" w:ascii="Times New Roman" w:hAnsi="Times New Roman" w:cs="Times New Roman"/>
          <w:b/>
          <w:spacing w:val="-1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no</w:t>
      </w:r>
      <w:r>
        <w:rPr>
          <w:rFonts w:hint="default" w:ascii="Times New Roman" w:hAnsi="Times New Roman" w:cs="Times New Roman"/>
          <w:b/>
          <w:spacing w:val="-1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need</w:t>
      </w:r>
      <w:r>
        <w:rPr>
          <w:rFonts w:hint="default" w:ascii="Times New Roman" w:hAnsi="Times New Roman" w:cs="Times New Roman"/>
          <w:b/>
          <w:spacing w:val="-1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to</w:t>
      </w:r>
      <w:r>
        <w:rPr>
          <w:rFonts w:hint="default" w:ascii="Times New Roman" w:hAnsi="Times New Roman" w:cs="Times New Roman"/>
          <w:b/>
          <w:spacing w:val="-1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write</w:t>
      </w:r>
      <w:r>
        <w:rPr>
          <w:rFonts w:hint="default" w:ascii="Times New Roman" w:hAnsi="Times New Roman" w:cs="Times New Roman"/>
          <w:b/>
          <w:spacing w:val="-1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your</w:t>
      </w:r>
      <w:r>
        <w:rPr>
          <w:rFonts w:hint="default" w:ascii="Times New Roman" w:hAnsi="Times New Roman" w:cs="Times New Roman"/>
          <w:b/>
          <w:spacing w:val="-1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own.</w:t>
      </w:r>
      <w:r>
        <w:rPr>
          <w:rFonts w:hint="default" w:ascii="Times New Roman" w:hAnsi="Times New Roman" w:cs="Times New Roman"/>
          <w:b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data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set </w:t>
      </w:r>
      <w:r>
        <w:rPr>
          <w:rFonts w:hint="default" w:ascii="Times New Roman" w:hAnsi="Times New Roman" w:cs="Times New Roman"/>
          <w:w w:val="95"/>
          <w:sz w:val="24"/>
          <w:szCs w:val="24"/>
        </w:rPr>
        <w:t xml:space="preserve">n90pol.csv </w:t>
      </w:r>
      <w:r>
        <w:rPr>
          <w:rFonts w:hint="default" w:ascii="Times New Roman" w:hAnsi="Times New Roman" w:cs="Times New Roman"/>
          <w:w w:val="95"/>
          <w:sz w:val="24"/>
          <w:szCs w:val="24"/>
        </w:rPr>
        <w:t>contains information on 90 university students who participated in a</w:t>
      </w:r>
      <w:r>
        <w:rPr>
          <w:rFonts w:hint="default" w:ascii="Times New Roman" w:hAnsi="Times New Roman" w:cs="Times New Roman"/>
          <w:spacing w:val="-23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  <w:szCs w:val="24"/>
        </w:rPr>
        <w:t>psychological experiment</w:t>
      </w:r>
      <w:r>
        <w:rPr>
          <w:rFonts w:hint="default"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  <w:szCs w:val="24"/>
        </w:rPr>
        <w:t>designed</w:t>
      </w:r>
      <w:r>
        <w:rPr>
          <w:rFonts w:hint="default"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  <w:szCs w:val="24"/>
        </w:rPr>
        <w:t>look</w:t>
      </w:r>
      <w:r>
        <w:rPr>
          <w:rFonts w:hint="default"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  <w:szCs w:val="24"/>
        </w:rPr>
        <w:t>for</w:t>
      </w:r>
      <w:r>
        <w:rPr>
          <w:rFonts w:hint="default"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  <w:szCs w:val="24"/>
        </w:rPr>
        <w:t>relationships</w:t>
      </w:r>
      <w:r>
        <w:rPr>
          <w:rFonts w:hint="default"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  <w:szCs w:val="24"/>
        </w:rPr>
        <w:t>between</w:t>
      </w:r>
      <w:r>
        <w:rPr>
          <w:rFonts w:hint="default"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  <w:szCs w:val="24"/>
        </w:rPr>
        <w:t>size</w:t>
      </w:r>
      <w:r>
        <w:rPr>
          <w:rFonts w:hint="default"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  <w:szCs w:val="24"/>
        </w:rPr>
        <w:t>diﬀerent</w:t>
      </w:r>
      <w:r>
        <w:rPr>
          <w:rFonts w:hint="default"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  <w:szCs w:val="24"/>
        </w:rPr>
        <w:t>regions</w:t>
      </w:r>
      <w:r>
        <w:rPr>
          <w:rFonts w:hint="default"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  <w:szCs w:val="24"/>
        </w:rPr>
        <w:t xml:space="preserve">brain </w:t>
      </w:r>
      <w:r>
        <w:rPr>
          <w:rFonts w:hint="default" w:ascii="Times New Roman" w:hAnsi="Times New Roman" w:cs="Times New Roman"/>
          <w:sz w:val="24"/>
          <w:szCs w:val="24"/>
        </w:rPr>
        <w:t xml:space="preserve">and political views. The variables </w:t>
      </w:r>
      <w:r>
        <w:rPr>
          <w:rFonts w:hint="default" w:ascii="Times New Roman" w:hAnsi="Times New Roman" w:cs="Times New Roman"/>
          <w:sz w:val="24"/>
          <w:szCs w:val="24"/>
        </w:rPr>
        <w:t xml:space="preserve">amygdala </w:t>
      </w:r>
      <w:r>
        <w:rPr>
          <w:rFonts w:hint="default" w:ascii="Times New Roman" w:hAnsi="Times New Roman" w:cs="Times New Roman"/>
          <w:sz w:val="24"/>
          <w:szCs w:val="24"/>
        </w:rPr>
        <w:t xml:space="preserve">and </w:t>
      </w:r>
      <w:r>
        <w:rPr>
          <w:rFonts w:hint="default" w:ascii="Times New Roman" w:hAnsi="Times New Roman" w:cs="Times New Roman"/>
          <w:sz w:val="24"/>
          <w:szCs w:val="24"/>
        </w:rPr>
        <w:t xml:space="preserve">acc </w:t>
      </w:r>
      <w:r>
        <w:rPr>
          <w:rFonts w:hint="default" w:ascii="Times New Roman" w:hAnsi="Times New Roman" w:cs="Times New Roman"/>
          <w:sz w:val="24"/>
          <w:szCs w:val="24"/>
        </w:rPr>
        <w:t xml:space="preserve">indicate the volume of 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two </w:t>
      </w:r>
      <w:r>
        <w:rPr>
          <w:rFonts w:hint="default" w:ascii="Times New Roman" w:hAnsi="Times New Roman" w:cs="Times New Roman"/>
          <w:sz w:val="24"/>
          <w:szCs w:val="24"/>
        </w:rPr>
        <w:t>particular brain</w:t>
      </w:r>
      <w:r>
        <w:rPr>
          <w:rFonts w:hint="default"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regions</w:t>
      </w:r>
      <w:r>
        <w:rPr>
          <w:rFonts w:hint="default"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known</w:t>
      </w:r>
      <w:r>
        <w:rPr>
          <w:rFonts w:hint="default"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3"/>
          <w:sz w:val="24"/>
          <w:szCs w:val="24"/>
        </w:rPr>
        <w:t>be</w:t>
      </w:r>
      <w:r>
        <w:rPr>
          <w:rFonts w:hint="default"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>involved</w:t>
      </w:r>
      <w:r>
        <w:rPr>
          <w:rFonts w:hint="default"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</w:t>
      </w:r>
      <w:r>
        <w:rPr>
          <w:rFonts w:hint="default"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emotions</w:t>
      </w:r>
      <w:r>
        <w:rPr>
          <w:rFonts w:hint="default"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decision-making,</w:t>
      </w:r>
      <w:r>
        <w:rPr>
          <w:rFonts w:hint="default"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amygdala</w:t>
      </w:r>
      <w:r>
        <w:rPr>
          <w:rFonts w:hint="default"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 anterior</w:t>
      </w:r>
      <w:r>
        <w:rPr>
          <w:rFonts w:hint="default"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cingulate</w:t>
      </w:r>
      <w:r>
        <w:rPr>
          <w:rFonts w:hint="default"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cortex;</w:t>
      </w:r>
      <w:r>
        <w:rPr>
          <w:rFonts w:hint="default"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more</w:t>
      </w:r>
      <w:r>
        <w:rPr>
          <w:rFonts w:hint="default"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>exactly,</w:t>
      </w:r>
      <w:r>
        <w:rPr>
          <w:rFonts w:hint="default"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these</w:t>
      </w:r>
      <w:r>
        <w:rPr>
          <w:rFonts w:hint="default"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are</w:t>
      </w:r>
      <w:r>
        <w:rPr>
          <w:rFonts w:hint="default"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residuals</w:t>
      </w:r>
      <w:r>
        <w:rPr>
          <w:rFonts w:hint="default"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from</w:t>
      </w:r>
      <w:r>
        <w:rPr>
          <w:rFonts w:hint="default"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predicted</w:t>
      </w:r>
      <w:r>
        <w:rPr>
          <w:rFonts w:hint="default"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volume,</w:t>
      </w:r>
      <w:r>
        <w:rPr>
          <w:rFonts w:hint="default"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after adjusting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for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height,</w:t>
      </w:r>
      <w:r>
        <w:rPr>
          <w:rFonts w:hint="default"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sex,</w:t>
      </w:r>
      <w:r>
        <w:rPr>
          <w:rFonts w:hint="default"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similar</w:t>
      </w:r>
      <w:r>
        <w:rPr>
          <w:rFonts w:hint="default"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body-type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variables.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variable</w:t>
      </w:r>
      <w:r>
        <w:rPr>
          <w:rFonts w:hint="default"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orientation</w:t>
      </w:r>
      <w:r>
        <w:rPr>
          <w:rFonts w:hint="default"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gives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 students’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locations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on</w:t>
      </w:r>
      <w:r>
        <w:rPr>
          <w:rFonts w:hint="default"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ﬁve-point</w:t>
      </w:r>
      <w:r>
        <w:rPr>
          <w:rFonts w:hint="default"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scale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from</w:t>
      </w:r>
      <w:r>
        <w:rPr>
          <w:rFonts w:hint="default"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(very</w:t>
      </w:r>
      <w:r>
        <w:rPr>
          <w:rFonts w:hint="default"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conservative)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5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(very</w:t>
      </w:r>
      <w:r>
        <w:rPr>
          <w:rFonts w:hint="default"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liberal).</w:t>
      </w:r>
      <w:r>
        <w:rPr>
          <w:rFonts w:hint="default"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Note that</w:t>
      </w:r>
      <w:r>
        <w:rPr>
          <w:rFonts w:hint="default"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</w:t>
      </w:r>
      <w:r>
        <w:rPr>
          <w:rFonts w:hint="default"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dataset,</w:t>
      </w:r>
      <w:r>
        <w:rPr>
          <w:rFonts w:hint="default"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>we</w:t>
      </w:r>
      <w:r>
        <w:rPr>
          <w:rFonts w:hint="default"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only</w:t>
      </w:r>
      <w:r>
        <w:rPr>
          <w:rFonts w:hint="default"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>have</w:t>
      </w:r>
      <w:r>
        <w:rPr>
          <w:rFonts w:hint="default"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observations</w:t>
      </w:r>
      <w:r>
        <w:rPr>
          <w:rFonts w:hint="default"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for</w:t>
      </w:r>
      <w:r>
        <w:rPr>
          <w:rFonts w:hint="default"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orientation</w:t>
      </w:r>
      <w:r>
        <w:rPr>
          <w:rFonts w:hint="default"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from</w:t>
      </w:r>
      <w:r>
        <w:rPr>
          <w:rFonts w:hint="default"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default"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5.</w:t>
      </w:r>
    </w:p>
    <w:p>
      <w:pPr>
        <w:spacing w:before="151" w:line="288" w:lineRule="exact"/>
        <w:ind w:left="119" w:right="235"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tabs>
          <w:tab w:val="left" w:pos="706"/>
        </w:tabs>
        <w:spacing w:before="39" w:after="0" w:line="242" w:lineRule="auto"/>
        <w:ind w:left="705" w:right="237" w:hanging="417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(10</w:t>
      </w:r>
      <w:r>
        <w:rPr>
          <w:rFonts w:hint="default"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points)</w:t>
      </w:r>
      <w:r>
        <w:rPr>
          <w:rFonts w:hint="default"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>Form</w:t>
      </w:r>
      <w:r>
        <w:rPr>
          <w:rFonts w:hint="default"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1-dimensional</w:t>
      </w:r>
      <w:r>
        <w:rPr>
          <w:rFonts w:hint="default"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histogram</w:t>
      </w:r>
      <w:r>
        <w:rPr>
          <w:rFonts w:hint="default"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KDE</w:t>
      </w:r>
      <w:r>
        <w:rPr>
          <w:rFonts w:hint="default"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estimate</w:t>
      </w:r>
      <w:r>
        <w:rPr>
          <w:rFonts w:hint="default"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distributions of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amygdala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acc</w:t>
      </w:r>
      <w:r>
        <w:rPr>
          <w:rFonts w:hint="default" w:ascii="Times New Roman" w:hAnsi="Times New Roman" w:cs="Times New Roman"/>
          <w:sz w:val="24"/>
          <w:szCs w:val="24"/>
        </w:rPr>
        <w:t>,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respectively.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>For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this</w:t>
      </w:r>
      <w:r>
        <w:rPr>
          <w:rFonts w:hint="default"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question,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>you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can</w:t>
      </w:r>
      <w:r>
        <w:rPr>
          <w:rFonts w:hint="default"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ignore</w:t>
      </w:r>
      <w:r>
        <w:rPr>
          <w:rFonts w:hint="default"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variable</w:t>
      </w:r>
      <w:r>
        <w:rPr>
          <w:rFonts w:hint="default"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orientation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Decide</w:t>
      </w:r>
      <w:r>
        <w:rPr>
          <w:rFonts w:hint="default"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on</w:t>
      </w:r>
      <w:r>
        <w:rPr>
          <w:rFonts w:hint="default"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suitable</w:t>
      </w:r>
      <w:r>
        <w:rPr>
          <w:rFonts w:hint="default"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number</w:t>
      </w:r>
      <w:r>
        <w:rPr>
          <w:rFonts w:hint="default"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bins</w:t>
      </w:r>
      <w:r>
        <w:rPr>
          <w:rFonts w:hint="default"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so</w:t>
      </w:r>
      <w:r>
        <w:rPr>
          <w:rFonts w:hint="default"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>you</w:t>
      </w:r>
      <w:r>
        <w:rPr>
          <w:rFonts w:hint="default"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can</w:t>
      </w:r>
      <w:r>
        <w:rPr>
          <w:rFonts w:hint="default"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see</w:t>
      </w:r>
      <w:r>
        <w:rPr>
          <w:rFonts w:hint="default"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shape</w:t>
      </w:r>
      <w:r>
        <w:rPr>
          <w:rFonts w:hint="default"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distribution 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clearly. </w:t>
      </w:r>
      <w:r>
        <w:rPr>
          <w:rFonts w:hint="default" w:ascii="Times New Roman" w:hAnsi="Times New Roman" w:cs="Times New Roman"/>
          <w:sz w:val="24"/>
          <w:szCs w:val="24"/>
        </w:rPr>
        <w:t>Set an appropriate kernel bandwidth</w:t>
      </w:r>
      <w:r>
        <w:rPr>
          <w:rFonts w:hint="default"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h &gt;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0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pStyle w:val="8"/>
        <w:widowControl w:val="0"/>
        <w:numPr>
          <w:numId w:val="0"/>
        </w:numPr>
        <w:tabs>
          <w:tab w:val="left" w:pos="706"/>
        </w:tabs>
        <w:autoSpaceDE w:val="0"/>
        <w:autoSpaceDN w:val="0"/>
        <w:spacing w:before="39" w:after="0" w:line="242" w:lineRule="auto"/>
        <w:ind w:right="237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373880" cy="28727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numId w:val="0"/>
        </w:numPr>
        <w:tabs>
          <w:tab w:val="left" w:pos="706"/>
        </w:tabs>
        <w:autoSpaceDE w:val="0"/>
        <w:autoSpaceDN w:val="0"/>
        <w:spacing w:before="39" w:after="0" w:line="242" w:lineRule="auto"/>
        <w:ind w:right="237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widowControl w:val="0"/>
        <w:numPr>
          <w:numId w:val="0"/>
        </w:numPr>
        <w:tabs>
          <w:tab w:val="left" w:pos="706"/>
        </w:tabs>
        <w:autoSpaceDE w:val="0"/>
        <w:autoSpaceDN w:val="0"/>
        <w:spacing w:before="39" w:after="0" w:line="242" w:lineRule="auto"/>
        <w:ind w:right="237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widowControl w:val="0"/>
        <w:numPr>
          <w:numId w:val="0"/>
        </w:numPr>
        <w:tabs>
          <w:tab w:val="left" w:pos="706"/>
        </w:tabs>
        <w:autoSpaceDE w:val="0"/>
        <w:autoSpaceDN w:val="0"/>
        <w:spacing w:before="39" w:after="0" w:line="242" w:lineRule="auto"/>
        <w:ind w:right="237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widowControl w:val="0"/>
        <w:numPr>
          <w:numId w:val="0"/>
        </w:numPr>
        <w:tabs>
          <w:tab w:val="left" w:pos="706"/>
        </w:tabs>
        <w:autoSpaceDE w:val="0"/>
        <w:autoSpaceDN w:val="0"/>
        <w:spacing w:before="39" w:after="0" w:line="242" w:lineRule="auto"/>
        <w:ind w:right="237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numPr>
          <w:numId w:val="0"/>
        </w:numPr>
        <w:tabs>
          <w:tab w:val="left" w:pos="706"/>
        </w:tabs>
        <w:spacing w:before="39" w:after="0" w:line="242" w:lineRule="auto"/>
        <w:ind w:left="288" w:leftChars="0" w:right="237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tabs>
          <w:tab w:val="left" w:pos="706"/>
        </w:tabs>
        <w:spacing w:before="198" w:after="0" w:line="242" w:lineRule="auto"/>
        <w:ind w:left="705" w:right="238" w:hanging="43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(10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points)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Form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2-dimensional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histogram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for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pairs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variables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amygdala</w:t>
      </w:r>
      <w:r>
        <w:rPr>
          <w:rFonts w:hint="default" w:ascii="Times New Roman" w:hAnsi="Times New Roman" w:cs="Times New Roman"/>
          <w:sz w:val="24"/>
          <w:szCs w:val="24"/>
        </w:rPr>
        <w:t>,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acc</w:t>
      </w:r>
      <w:r>
        <w:rPr>
          <w:rFonts w:hint="default" w:ascii="Times New Roman" w:hAnsi="Times New Roman" w:cs="Times New Roman"/>
          <w:sz w:val="24"/>
          <w:szCs w:val="24"/>
        </w:rPr>
        <w:t>). Decide</w:t>
      </w:r>
      <w:r>
        <w:rPr>
          <w:rFonts w:hint="default"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on</w:t>
      </w:r>
      <w:r>
        <w:rPr>
          <w:rFonts w:hint="default"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suitable</w:t>
      </w:r>
      <w:r>
        <w:rPr>
          <w:rFonts w:hint="default"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number</w:t>
      </w:r>
      <w:r>
        <w:rPr>
          <w:rFonts w:hint="default"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bins</w:t>
      </w:r>
      <w:r>
        <w:rPr>
          <w:rFonts w:hint="default"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so</w:t>
      </w:r>
      <w:r>
        <w:rPr>
          <w:rFonts w:hint="default"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>you</w:t>
      </w:r>
      <w:r>
        <w:rPr>
          <w:rFonts w:hint="default"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can</w:t>
      </w:r>
      <w:r>
        <w:rPr>
          <w:rFonts w:hint="default"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see</w:t>
      </w:r>
      <w:r>
        <w:rPr>
          <w:rFonts w:hint="default"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shape</w:t>
      </w:r>
      <w:r>
        <w:rPr>
          <w:rFonts w:hint="default"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distribution</w:t>
      </w:r>
      <w:r>
        <w:rPr>
          <w:rFonts w:hint="default"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>clearly.</w:t>
      </w:r>
    </w:p>
    <w:p>
      <w:pPr>
        <w:pStyle w:val="8"/>
        <w:widowControl w:val="0"/>
        <w:numPr>
          <w:numId w:val="0"/>
        </w:numPr>
        <w:tabs>
          <w:tab w:val="left" w:pos="706"/>
        </w:tabs>
        <w:autoSpaceDE w:val="0"/>
        <w:autoSpaceDN w:val="0"/>
        <w:spacing w:before="198" w:after="0" w:line="242" w:lineRule="auto"/>
        <w:ind w:right="238" w:rightChars="0"/>
        <w:jc w:val="left"/>
        <w:rPr>
          <w:rFonts w:hint="default" w:ascii="Times New Roman" w:hAnsi="Times New Roman" w:cs="Times New Roman"/>
          <w:spacing w:val="-3"/>
          <w:sz w:val="24"/>
          <w:szCs w:val="24"/>
        </w:rPr>
      </w:pPr>
      <w:r>
        <w:drawing>
          <wp:inline distT="0" distB="0" distL="114300" distR="114300">
            <wp:extent cx="3550920" cy="25069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tabs>
          <w:tab w:val="left" w:pos="706"/>
        </w:tabs>
        <w:spacing w:before="210" w:after="0" w:line="242" w:lineRule="auto"/>
        <w:ind w:left="705" w:right="237" w:hanging="404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95"/>
          <w:sz w:val="24"/>
          <w:szCs w:val="24"/>
        </w:rPr>
        <w:t xml:space="preserve">(10 points) Use kernel-density-estimation (KDE) to estimate the 2-dimensional density </w:t>
      </w:r>
      <w:r>
        <w:rPr>
          <w:rFonts w:hint="default" w:ascii="Times New Roman" w:hAnsi="Times New Roman" w:cs="Times New Roman"/>
          <w:sz w:val="24"/>
          <w:szCs w:val="24"/>
        </w:rPr>
        <w:t>function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amygdala</w:t>
      </w:r>
      <w:r>
        <w:rPr>
          <w:rFonts w:hint="default" w:ascii="Times New Roman" w:hAnsi="Times New Roman" w:cs="Times New Roman"/>
          <w:sz w:val="24"/>
          <w:szCs w:val="24"/>
        </w:rPr>
        <w:t>,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acc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(this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means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for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this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question,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>you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can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ignore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variable </w:t>
      </w:r>
      <w:r>
        <w:rPr>
          <w:rFonts w:hint="default" w:ascii="Times New Roman" w:hAnsi="Times New Roman" w:cs="Times New Roman"/>
          <w:sz w:val="24"/>
          <w:szCs w:val="24"/>
        </w:rPr>
        <w:t>orientation</w:t>
      </w:r>
      <w:r>
        <w:rPr>
          <w:rFonts w:hint="default" w:ascii="Times New Roman" w:hAnsi="Times New Roman" w:cs="Times New Roman"/>
          <w:sz w:val="24"/>
          <w:szCs w:val="24"/>
        </w:rPr>
        <w:t xml:space="preserve">). Set an appropriate kernel bandwidth </w:t>
      </w:r>
      <w:r>
        <w:rPr>
          <w:rFonts w:hint="default" w:ascii="Times New Roman" w:hAnsi="Times New Roman" w:cs="Times New Roman"/>
          <w:i/>
          <w:sz w:val="24"/>
          <w:szCs w:val="24"/>
        </w:rPr>
        <w:t>h &gt;</w:t>
      </w:r>
      <w:r>
        <w:rPr>
          <w:rFonts w:hint="default" w:ascii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0.</w:t>
      </w:r>
    </w:p>
    <w:p>
      <w:pPr>
        <w:pStyle w:val="3"/>
        <w:spacing w:before="96" w:line="254" w:lineRule="auto"/>
        <w:ind w:left="705" w:right="98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95"/>
          <w:sz w:val="24"/>
          <w:szCs w:val="24"/>
        </w:rPr>
        <w:t>Please</w:t>
      </w:r>
      <w:r>
        <w:rPr>
          <w:rFonts w:hint="default"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  <w:szCs w:val="24"/>
        </w:rPr>
        <w:t>show</w:t>
      </w:r>
      <w:r>
        <w:rPr>
          <w:rFonts w:hint="default"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  <w:szCs w:val="24"/>
        </w:rPr>
        <w:t>two-dimensional</w:t>
      </w:r>
      <w:r>
        <w:rPr>
          <w:rFonts w:hint="default"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  <w:szCs w:val="24"/>
        </w:rPr>
        <w:t>KDE</w:t>
      </w:r>
      <w:r>
        <w:rPr>
          <w:rFonts w:hint="default"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  <w:szCs w:val="24"/>
        </w:rPr>
        <w:t>(e.g.,</w:t>
      </w:r>
      <w:r>
        <w:rPr>
          <w:rFonts w:hint="default"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  <w:szCs w:val="24"/>
        </w:rPr>
        <w:t>two-dimensional</w:t>
      </w:r>
      <w:r>
        <w:rPr>
          <w:rFonts w:hint="default"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  <w:szCs w:val="24"/>
        </w:rPr>
        <w:t>heat-map,</w:t>
      </w:r>
      <w:r>
        <w:rPr>
          <w:rFonts w:hint="default"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  <w:szCs w:val="24"/>
        </w:rPr>
        <w:t xml:space="preserve">two-dimensional </w:t>
      </w:r>
      <w:r>
        <w:rPr>
          <w:rFonts w:hint="default" w:ascii="Times New Roman" w:hAnsi="Times New Roman" w:cs="Times New Roman"/>
          <w:sz w:val="24"/>
          <w:szCs w:val="24"/>
        </w:rPr>
        <w:t>contour plot,</w:t>
      </w:r>
      <w:r>
        <w:rPr>
          <w:rFonts w:hint="default" w:ascii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etc.)</w:t>
      </w:r>
    </w:p>
    <w:p>
      <w:pPr>
        <w:pStyle w:val="3"/>
        <w:spacing w:before="96" w:line="254" w:lineRule="auto"/>
        <w:ind w:left="705" w:right="98"/>
        <w:jc w:val="left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063240" cy="264414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88" w:line="291" w:lineRule="exact"/>
        <w:ind w:left="705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Please explain based on the results, can you infer that the two variables (</w:t>
      </w:r>
      <w:r>
        <w:rPr>
          <w:rFonts w:hint="default" w:ascii="Times New Roman" w:hAnsi="Times New Roman" w:cs="Times New Roman"/>
          <w:sz w:val="24"/>
          <w:szCs w:val="24"/>
        </w:rPr>
        <w:t>amygdala</w:t>
      </w:r>
      <w:r>
        <w:rPr>
          <w:rFonts w:hint="default" w:ascii="Times New Roman" w:hAnsi="Times New Roman" w:cs="Times New Roman"/>
          <w:sz w:val="24"/>
          <w:szCs w:val="24"/>
        </w:rPr>
        <w:t>,</w:t>
      </w:r>
    </w:p>
    <w:p>
      <w:pPr>
        <w:pStyle w:val="3"/>
        <w:spacing w:line="291" w:lineRule="exact"/>
        <w:ind w:left="705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acc</w:t>
      </w:r>
      <w:r>
        <w:rPr>
          <w:rFonts w:hint="default" w:ascii="Times New Roman" w:hAnsi="Times New Roman" w:cs="Times New Roman"/>
          <w:sz w:val="24"/>
          <w:szCs w:val="24"/>
        </w:rPr>
        <w:t>) are likely to be independent or not?</w:t>
      </w:r>
    </w:p>
    <w:p>
      <w:pPr>
        <w:pStyle w:val="3"/>
        <w:spacing w:line="291" w:lineRule="exact"/>
        <w:ind w:left="705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spacing w:line="291" w:lineRule="exact"/>
        <w:ind w:left="705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Ttest_indResult(statistic=0.001643592891298308, pvalue=0.9986904437484719)</w:t>
      </w:r>
    </w:p>
    <w:p>
      <w:pPr>
        <w:pStyle w:val="3"/>
        <w:spacing w:line="291" w:lineRule="exact"/>
        <w:ind w:left="705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Two variable are independent in my view. They are well distributed evenly over their range.</w:t>
      </w:r>
    </w:p>
    <w:p>
      <w:pPr>
        <w:pStyle w:val="8"/>
        <w:numPr>
          <w:ilvl w:val="0"/>
          <w:numId w:val="2"/>
        </w:numPr>
        <w:tabs>
          <w:tab w:val="left" w:pos="706"/>
        </w:tabs>
        <w:spacing w:before="193" w:after="0" w:line="237" w:lineRule="auto"/>
        <w:ind w:left="705" w:right="237" w:hanging="43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3584575</wp:posOffset>
                </wp:positionH>
                <wp:positionV relativeFrom="paragraph">
                  <wp:posOffset>514985</wp:posOffset>
                </wp:positionV>
                <wp:extent cx="42545" cy="263525"/>
                <wp:effectExtent l="0" t="0" r="0" b="0"/>
                <wp:wrapNone/>
                <wp:docPr id="18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36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9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82.25pt;margin-top:40.55pt;height:20.75pt;width:3.35pt;mso-position-horizontal-relative:page;z-index:-251656192;mso-width-relative:page;mso-height-relative:page;" filled="f" stroked="f" coordsize="21600,21600" o:gfxdata="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BbqiG2QAAAAoBAAAPAAAAAAAAAAEAIAAAACIAAABkcnMvZG93bnJldi54bWxQSwEC&#10;FAAUAAAACACHTuJAWYrkOroBAABy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36" w:lineRule="exact"/>
                        <w:ind w:left="0" w:right="0" w:firstLine="0"/>
                        <w:jc w:val="left"/>
                        <w:rPr>
                          <w:rFonts w:ascii="Arial"/>
                          <w:i/>
                          <w:sz w:val="24"/>
                        </w:rPr>
                      </w:pPr>
                      <w:r>
                        <w:rPr>
                          <w:rFonts w:ascii="Arial"/>
                          <w:i/>
                          <w:w w:val="99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1621790</wp:posOffset>
                </wp:positionH>
                <wp:positionV relativeFrom="paragraph">
                  <wp:posOffset>882015</wp:posOffset>
                </wp:positionV>
                <wp:extent cx="42545" cy="263525"/>
                <wp:effectExtent l="0" t="0" r="0" b="0"/>
                <wp:wrapNone/>
                <wp:docPr id="19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36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9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127.7pt;margin-top:69.45pt;height:20.75pt;width:3.35pt;mso-position-horizontal-relative:page;z-index:-251656192;mso-width-relative:page;mso-height-relative:page;" filled="f" stroked="f" coordsize="21600,21600" o:gfxdata="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2Blc32gAAAAsBAAAPAAAAAAAAAAEAIAAAACIAAABkcnMvZG93bnJldi54bWxQSwEC&#10;FAAUAAAACACHTuJAHhReXrkBAAByAwAADgAAAAAAAAABACAAAAAp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36" w:lineRule="exact"/>
                        <w:ind w:left="0" w:right="0" w:firstLine="0"/>
                        <w:jc w:val="left"/>
                        <w:rPr>
                          <w:rFonts w:ascii="Arial"/>
                          <w:i/>
                          <w:sz w:val="24"/>
                        </w:rPr>
                      </w:pPr>
                      <w:r>
                        <w:rPr>
                          <w:rFonts w:ascii="Arial"/>
                          <w:i/>
                          <w:w w:val="99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w:t xml:space="preserve">(10 points) 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We </w:t>
      </w:r>
      <w:r>
        <w:rPr>
          <w:rFonts w:hint="default" w:ascii="Times New Roman" w:hAnsi="Times New Roman" w:cs="Times New Roman"/>
          <w:sz w:val="24"/>
          <w:szCs w:val="24"/>
        </w:rPr>
        <w:t xml:space="preserve">will consider the variable </w:t>
      </w:r>
      <w:r>
        <w:rPr>
          <w:rFonts w:hint="default" w:ascii="Times New Roman" w:hAnsi="Times New Roman" w:cs="Times New Roman"/>
          <w:sz w:val="24"/>
          <w:szCs w:val="24"/>
        </w:rPr>
        <w:t xml:space="preserve">orientation </w:t>
      </w:r>
      <w:r>
        <w:rPr>
          <w:rFonts w:hint="default" w:ascii="Times New Roman" w:hAnsi="Times New Roman" w:cs="Times New Roman"/>
          <w:sz w:val="24"/>
          <w:szCs w:val="24"/>
        </w:rPr>
        <w:t>and consider conditional</w:t>
      </w:r>
      <w:r>
        <w:rPr>
          <w:rFonts w:hint="default"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distributions. Please plot the estimated conditional distribution</w:t>
      </w:r>
      <w:r>
        <w:rPr>
          <w:rFonts w:hint="default" w:ascii="Times New Roman" w:hAnsi="Times New Roman" w:cs="Times New Roman"/>
          <w:spacing w:val="-4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of </w:t>
      </w:r>
      <w:r>
        <w:rPr>
          <w:rFonts w:hint="default" w:ascii="Times New Roman" w:hAnsi="Times New Roman" w:cs="Times New Roman"/>
          <w:sz w:val="24"/>
          <w:szCs w:val="24"/>
        </w:rPr>
        <w:t xml:space="preserve">amygdala </w:t>
      </w:r>
      <w:r>
        <w:rPr>
          <w:rFonts w:hint="default" w:ascii="Times New Roman" w:hAnsi="Times New Roman" w:cs="Times New Roman"/>
          <w:sz w:val="24"/>
          <w:szCs w:val="24"/>
        </w:rPr>
        <w:t xml:space="preserve">conditioning on political </w:t>
      </w:r>
      <w:r>
        <w:rPr>
          <w:rFonts w:hint="default" w:ascii="Times New Roman" w:hAnsi="Times New Roman" w:cs="Times New Roman"/>
          <w:sz w:val="24"/>
          <w:szCs w:val="24"/>
        </w:rPr>
        <w:t>orientation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i/>
          <w:sz w:val="24"/>
          <w:szCs w:val="24"/>
        </w:rPr>
        <w:t>p</w:t>
      </w:r>
      <w:r>
        <w:rPr>
          <w:rFonts w:hint="default" w:ascii="Times New Roman" w:hAnsi="Times New Roman" w:cs="Times New Roman"/>
          <w:sz w:val="24"/>
          <w:szCs w:val="24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 xml:space="preserve">amygdala orientation </w:t>
      </w:r>
      <w:r>
        <w:rPr>
          <w:rFonts w:hint="default" w:ascii="Times New Roman" w:hAnsi="Times New Roman" w:cs="Times New Roman"/>
          <w:sz w:val="24"/>
          <w:szCs w:val="24"/>
        </w:rPr>
        <w:t xml:space="preserve">= </w:t>
      </w:r>
      <w:r>
        <w:rPr>
          <w:rFonts w:hint="default" w:ascii="Times New Roman" w:hAnsi="Times New Roman" w:cs="Times New Roman"/>
          <w:i/>
          <w:sz w:val="24"/>
          <w:szCs w:val="24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 xml:space="preserve">),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c </w:t>
      </w:r>
      <w:r>
        <w:rPr>
          <w:rFonts w:hint="default" w:ascii="Times New Roman" w:hAnsi="Times New Roman" w:cs="Times New Roman"/>
          <w:sz w:val="24"/>
          <w:szCs w:val="24"/>
        </w:rPr>
        <w:t>= 2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, . . . , </w:t>
      </w:r>
      <w:r>
        <w:rPr>
          <w:rFonts w:hint="default" w:ascii="Times New Roman" w:hAnsi="Times New Roman" w:cs="Times New Roman"/>
          <w:sz w:val="24"/>
          <w:szCs w:val="24"/>
        </w:rPr>
        <w:t xml:space="preserve">5, using KDE. Set an appropriate kernel bandwidth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h &gt; </w:t>
      </w:r>
      <w:r>
        <w:rPr>
          <w:rFonts w:hint="default" w:ascii="Times New Roman" w:hAnsi="Times New Roman" w:cs="Times New Roman"/>
          <w:sz w:val="24"/>
          <w:szCs w:val="24"/>
        </w:rPr>
        <w:t xml:space="preserve">0. Do the same for the volume of the </w:t>
      </w:r>
      <w:r>
        <w:rPr>
          <w:rFonts w:hint="default" w:ascii="Times New Roman" w:hAnsi="Times New Roman" w:cs="Times New Roman"/>
          <w:sz w:val="24"/>
          <w:szCs w:val="24"/>
        </w:rPr>
        <w:t>acc</w:t>
      </w:r>
      <w:r>
        <w:rPr>
          <w:rFonts w:hint="default" w:ascii="Times New Roman" w:hAnsi="Times New Roman" w:cs="Times New Roman"/>
          <w:sz w:val="24"/>
          <w:szCs w:val="24"/>
        </w:rPr>
        <w:t xml:space="preserve">: plot </w:t>
      </w:r>
      <w:r>
        <w:rPr>
          <w:rFonts w:hint="default" w:ascii="Times New Roman" w:hAnsi="Times New Roman" w:cs="Times New Roman"/>
          <w:i/>
          <w:sz w:val="24"/>
          <w:szCs w:val="24"/>
        </w:rPr>
        <w:t>p</w:t>
      </w:r>
      <w:r>
        <w:rPr>
          <w:rFonts w:hint="default" w:ascii="Times New Roman" w:hAnsi="Times New Roman" w:cs="Times New Roman"/>
          <w:sz w:val="24"/>
          <w:szCs w:val="24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acc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orientation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=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),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</w:rPr>
        <w:t>c</w:t>
      </w:r>
      <w:r>
        <w:rPr>
          <w:rFonts w:hint="default" w:ascii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=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default" w:ascii="Times New Roman" w:hAnsi="Times New Roman" w:cs="Times New Roman"/>
          <w:i/>
          <w:sz w:val="24"/>
          <w:szCs w:val="24"/>
        </w:rPr>
        <w:t>,</w:t>
      </w:r>
      <w:r>
        <w:rPr>
          <w:rFonts w:hint="default" w:ascii="Times New Roman" w:hAnsi="Times New Roman" w:cs="Times New Roman"/>
          <w:i/>
          <w:spacing w:val="-2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</w:rPr>
        <w:t>.</w:t>
      </w:r>
      <w:r>
        <w:rPr>
          <w:rFonts w:hint="default" w:ascii="Times New Roman" w:hAnsi="Times New Roman" w:cs="Times New Roman"/>
          <w:i/>
          <w:spacing w:val="-2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</w:rPr>
        <w:t>.</w:t>
      </w:r>
      <w:r>
        <w:rPr>
          <w:rFonts w:hint="default" w:ascii="Times New Roman" w:hAnsi="Times New Roman" w:cs="Times New Roman"/>
          <w:i/>
          <w:spacing w:val="-2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</w:rPr>
        <w:t>.</w:t>
      </w:r>
      <w:r>
        <w:rPr>
          <w:rFonts w:hint="default" w:ascii="Times New Roman" w:hAnsi="Times New Roman" w:cs="Times New Roman"/>
          <w:i/>
          <w:spacing w:val="-2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</w:rPr>
        <w:t>,</w:t>
      </w:r>
      <w:r>
        <w:rPr>
          <w:rFonts w:hint="default" w:ascii="Times New Roman" w:hAnsi="Times New Roman" w:cs="Times New Roman"/>
          <w:i/>
          <w:spacing w:val="-2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5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using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KDE.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(Note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that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conditional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distribution can</w:t>
      </w:r>
      <w:r>
        <w:rPr>
          <w:rFonts w:hint="default"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3"/>
          <w:sz w:val="24"/>
          <w:szCs w:val="24"/>
        </w:rPr>
        <w:t>be</w:t>
      </w:r>
      <w:r>
        <w:rPr>
          <w:rFonts w:hint="default"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understood</w:t>
      </w:r>
      <w:r>
        <w:rPr>
          <w:rFonts w:hint="default"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as</w:t>
      </w:r>
      <w:r>
        <w:rPr>
          <w:rFonts w:hint="default"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ﬁtting</w:t>
      </w:r>
      <w:r>
        <w:rPr>
          <w:rFonts w:hint="default"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distribution</w:t>
      </w:r>
      <w:r>
        <w:rPr>
          <w:rFonts w:hint="default"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for</w:t>
      </w:r>
      <w:r>
        <w:rPr>
          <w:rFonts w:hint="default"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data</w:t>
      </w:r>
      <w:r>
        <w:rPr>
          <w:rFonts w:hint="default"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with</w:t>
      </w:r>
      <w:r>
        <w:rPr>
          <w:rFonts w:hint="default"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same</w:t>
      </w:r>
      <w:r>
        <w:rPr>
          <w:rFonts w:hint="default"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orientation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Thus 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>you</w:t>
      </w:r>
      <w:r>
        <w:rPr>
          <w:rFonts w:hint="default"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should</w:t>
      </w:r>
      <w:r>
        <w:rPr>
          <w:rFonts w:hint="default"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plot</w:t>
      </w:r>
      <w:r>
        <w:rPr>
          <w:rFonts w:hint="default"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8</w:t>
      </w:r>
      <w:r>
        <w:rPr>
          <w:rFonts w:hint="default"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one-dimensional</w:t>
      </w:r>
      <w:r>
        <w:rPr>
          <w:rFonts w:hint="default"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distribution</w:t>
      </w:r>
      <w:r>
        <w:rPr>
          <w:rFonts w:hint="default"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functions</w:t>
      </w:r>
      <w:r>
        <w:rPr>
          <w:rFonts w:hint="default"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</w:t>
      </w:r>
      <w:r>
        <w:rPr>
          <w:rFonts w:hint="default"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total</w:t>
      </w:r>
      <w:r>
        <w:rPr>
          <w:rFonts w:hint="default"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for</w:t>
      </w:r>
      <w:r>
        <w:rPr>
          <w:rFonts w:hint="default"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this</w:t>
      </w:r>
      <w:r>
        <w:rPr>
          <w:rFonts w:hint="default"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question.)</w:t>
      </w:r>
    </w:p>
    <w:p>
      <w:pPr>
        <w:pStyle w:val="3"/>
        <w:spacing w:before="115" w:line="247" w:lineRule="auto"/>
        <w:ind w:left="705" w:right="238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3"/>
          <w:sz w:val="24"/>
          <w:szCs w:val="24"/>
        </w:rPr>
        <w:t>Now</w:t>
      </w:r>
      <w:r>
        <w:rPr>
          <w:rFonts w:hint="default"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please</w:t>
      </w:r>
      <w:r>
        <w:rPr>
          <w:rFonts w:hint="default"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explain</w:t>
      </w:r>
      <w:r>
        <w:rPr>
          <w:rFonts w:hint="default"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based</w:t>
      </w:r>
      <w:r>
        <w:rPr>
          <w:rFonts w:hint="default"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on</w:t>
      </w:r>
      <w:r>
        <w:rPr>
          <w:rFonts w:hint="default"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results,</w:t>
      </w:r>
      <w:r>
        <w:rPr>
          <w:rFonts w:hint="default"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can</w:t>
      </w:r>
      <w:r>
        <w:rPr>
          <w:rFonts w:hint="default"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>you</w:t>
      </w:r>
      <w:r>
        <w:rPr>
          <w:rFonts w:hint="default"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infer</w:t>
      </w:r>
      <w:r>
        <w:rPr>
          <w:rFonts w:hint="default"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that</w:t>
      </w:r>
      <w:r>
        <w:rPr>
          <w:rFonts w:hint="default"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conditional</w:t>
      </w:r>
      <w:r>
        <w:rPr>
          <w:rFonts w:hint="default"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distribution of </w:t>
      </w:r>
      <w:r>
        <w:rPr>
          <w:rFonts w:hint="default" w:ascii="Times New Roman" w:hAnsi="Times New Roman" w:cs="Times New Roman"/>
          <w:sz w:val="24"/>
          <w:szCs w:val="24"/>
        </w:rPr>
        <w:t xml:space="preserve">amygdala </w:t>
      </w:r>
      <w:r>
        <w:rPr>
          <w:rFonts w:hint="default" w:ascii="Times New Roman" w:hAnsi="Times New Roman" w:cs="Times New Roman"/>
          <w:sz w:val="24"/>
          <w:szCs w:val="24"/>
        </w:rPr>
        <w:t xml:space="preserve">and </w:t>
      </w:r>
      <w:r>
        <w:rPr>
          <w:rFonts w:hint="default" w:ascii="Times New Roman" w:hAnsi="Times New Roman" w:cs="Times New Roman"/>
          <w:sz w:val="24"/>
          <w:szCs w:val="24"/>
        </w:rPr>
        <w:t>acc</w:t>
      </w:r>
      <w:r>
        <w:rPr>
          <w:rFonts w:hint="default" w:ascii="Times New Roman" w:hAnsi="Times New Roman" w:cs="Times New Roman"/>
          <w:sz w:val="24"/>
          <w:szCs w:val="24"/>
        </w:rPr>
        <w:t>, respectively, are di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ff</w:t>
      </w:r>
      <w:r>
        <w:rPr>
          <w:rFonts w:hint="default" w:ascii="Times New Roman" w:hAnsi="Times New Roman" w:cs="Times New Roman"/>
          <w:sz w:val="24"/>
          <w:szCs w:val="24"/>
        </w:rPr>
        <w:t xml:space="preserve">erent from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c </w:t>
      </w:r>
      <w:r>
        <w:rPr>
          <w:rFonts w:hint="default" w:ascii="Times New Roman" w:hAnsi="Times New Roman" w:cs="Times New Roman"/>
          <w:sz w:val="24"/>
          <w:szCs w:val="24"/>
        </w:rPr>
        <w:t>= 2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, . . . , </w:t>
      </w:r>
      <w:r>
        <w:rPr>
          <w:rFonts w:hint="default" w:ascii="Times New Roman" w:hAnsi="Times New Roman" w:cs="Times New Roman"/>
          <w:sz w:val="24"/>
          <w:szCs w:val="24"/>
        </w:rPr>
        <w:t>5? This is a type of scienti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fi</w:t>
      </w:r>
      <w:r>
        <w:rPr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question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one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could</w:t>
      </w:r>
      <w:r>
        <w:rPr>
          <w:rFonts w:hint="default"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infer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from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data: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Whether</w:t>
      </w:r>
      <w:r>
        <w:rPr>
          <w:rFonts w:hint="default"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or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not</w:t>
      </w:r>
      <w:r>
        <w:rPr>
          <w:rFonts w:hint="default"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there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is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iff</w:t>
      </w:r>
      <w:r>
        <w:rPr>
          <w:rFonts w:hint="default" w:ascii="Times New Roman" w:hAnsi="Times New Roman" w:cs="Times New Roman"/>
          <w:sz w:val="24"/>
          <w:szCs w:val="24"/>
        </w:rPr>
        <w:t>erence between brain structure and political</w:t>
      </w:r>
      <w:r>
        <w:rPr>
          <w:rFonts w:hint="default"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view.</w:t>
      </w:r>
    </w:p>
    <w:p>
      <w:pPr>
        <w:spacing w:before="77"/>
        <w:ind w:left="705" w:right="0"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Now please also ﬁll out the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conditional sample mean </w:t>
      </w:r>
      <w:r>
        <w:rPr>
          <w:rFonts w:hint="default" w:ascii="Times New Roman" w:hAnsi="Times New Roman" w:cs="Times New Roman"/>
          <w:sz w:val="24"/>
          <w:szCs w:val="24"/>
        </w:rPr>
        <w:t>for the two variables:</w:t>
      </w:r>
    </w:p>
    <w:p>
      <w:pPr>
        <w:pStyle w:val="3"/>
        <w:spacing w:line="254" w:lineRule="auto"/>
        <w:ind w:left="705" w:right="239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Remark: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As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>you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can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see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this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exercise,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>you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can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extract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so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>much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more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information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from density</w:t>
      </w:r>
      <w:r>
        <w:rPr>
          <w:rFonts w:hint="default"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estimation</w:t>
      </w:r>
      <w:r>
        <w:rPr>
          <w:rFonts w:hint="default"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than</w:t>
      </w:r>
      <w:r>
        <w:rPr>
          <w:rFonts w:hint="default"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simple</w:t>
      </w:r>
      <w:r>
        <w:rPr>
          <w:rFonts w:hint="default"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summary</w:t>
      </w:r>
      <w:r>
        <w:rPr>
          <w:rFonts w:hint="default"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statistics</w:t>
      </w:r>
      <w:r>
        <w:rPr>
          <w:rFonts w:hint="default"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(e.g.,</w:t>
      </w:r>
      <w:r>
        <w:rPr>
          <w:rFonts w:hint="default"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sample</w:t>
      </w:r>
      <w:r>
        <w:rPr>
          <w:rFonts w:hint="default"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mean)</w:t>
      </w:r>
      <w:r>
        <w:rPr>
          <w:rFonts w:hint="default"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</w:t>
      </w:r>
      <w:r>
        <w:rPr>
          <w:rFonts w:hint="default"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terms</w:t>
      </w:r>
      <w:r>
        <w:rPr>
          <w:rFonts w:hint="default"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of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exploitable</w:t>
      </w:r>
      <w:r>
        <w:rPr>
          <w:rFonts w:hint="default" w:ascii="Times New Roman" w:hAnsi="Times New Roman" w:cs="Times New Roman"/>
          <w:sz w:val="24"/>
          <w:szCs w:val="24"/>
        </w:rPr>
        <w:t xml:space="preserve"> data</w:t>
      </w:r>
      <w:r>
        <w:rPr>
          <w:rFonts w:hint="default"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analysis.</w:t>
      </w:r>
    </w:p>
    <w:p>
      <w:pPr>
        <w:spacing w:before="77"/>
        <w:ind w:left="705" w:right="0"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spacing w:before="2" w:after="1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spacing w:before="8"/>
        <w:ind w:left="1440" w:leftChars="0" w:firstLine="720" w:firstLineChars="0"/>
        <w:jc w:val="left"/>
      </w:pPr>
      <w:r>
        <w:drawing>
          <wp:inline distT="0" distB="0" distL="114300" distR="114300">
            <wp:extent cx="3528060" cy="81534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8"/>
        <w:ind w:firstLine="720" w:firstLineChars="0"/>
        <w:jc w:val="left"/>
      </w:pPr>
      <w:r>
        <w:drawing>
          <wp:inline distT="0" distB="0" distL="114300" distR="114300">
            <wp:extent cx="4808220" cy="277368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8"/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For amygdala, seems they are decreasing a little bit when C get bigger.</w:t>
      </w:r>
    </w:p>
    <w:p>
      <w:pPr>
        <w:pStyle w:val="3"/>
        <w:spacing w:before="8"/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For ACC, there are no significant change in my view</w:t>
      </w:r>
    </w:p>
    <w:p>
      <w:pPr>
        <w:pStyle w:val="3"/>
        <w:spacing w:before="8"/>
        <w:ind w:firstLine="720" w:firstLineChars="0"/>
        <w:jc w:val="left"/>
        <w:rPr>
          <w:rFonts w:hint="default"/>
          <w:lang w:val="en-US"/>
        </w:rPr>
      </w:pPr>
    </w:p>
    <w:p>
      <w:pPr>
        <w:pStyle w:val="3"/>
        <w:spacing w:before="8"/>
        <w:ind w:firstLine="720" w:firstLineChars="0"/>
        <w:jc w:val="left"/>
        <w:rPr>
          <w:rFonts w:hint="default"/>
          <w:lang w:val="en-US"/>
        </w:rPr>
      </w:pPr>
    </w:p>
    <w:p>
      <w:pPr>
        <w:pStyle w:val="3"/>
        <w:spacing w:before="8"/>
        <w:ind w:firstLine="720" w:firstLineChars="0"/>
        <w:jc w:val="left"/>
        <w:rPr>
          <w:rFonts w:hint="default"/>
          <w:lang w:val="en-US"/>
        </w:rPr>
      </w:pPr>
    </w:p>
    <w:p>
      <w:pPr>
        <w:pStyle w:val="3"/>
        <w:spacing w:before="8"/>
        <w:ind w:firstLine="720" w:firstLineChars="0"/>
        <w:jc w:val="left"/>
        <w:rPr>
          <w:rFonts w:hint="default"/>
          <w:lang w:val="en-US"/>
        </w:rPr>
      </w:pPr>
    </w:p>
    <w:p>
      <w:pPr>
        <w:pStyle w:val="8"/>
        <w:numPr>
          <w:ilvl w:val="0"/>
          <w:numId w:val="2"/>
        </w:numPr>
        <w:tabs>
          <w:tab w:val="left" w:pos="706"/>
        </w:tabs>
        <w:spacing w:before="185" w:after="0" w:line="240" w:lineRule="auto"/>
        <w:ind w:left="705" w:right="238" w:hanging="404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4450080</wp:posOffset>
                </wp:positionH>
                <wp:positionV relativeFrom="paragraph">
                  <wp:posOffset>511810</wp:posOffset>
                </wp:positionV>
                <wp:extent cx="42545" cy="263525"/>
                <wp:effectExtent l="0" t="0" r="0" b="0"/>
                <wp:wrapNone/>
                <wp:docPr id="20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36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9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350.4pt;margin-top:40.3pt;height:20.75pt;width:3.35pt;mso-position-horizontal-relative:page;z-index:-251655168;mso-width-relative:page;mso-height-relative:page;" filled="f" stroked="f" coordsize="21600,21600" o:gfxdata="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V0QefYAAAACgEAAA8AAAAAAAAAAQAgAAAAIgAAAGRycy9kb3ducmV2LnhtbFBLAQIU&#10;ABQAAAAIAIdO4kBW8h7IugEAAHI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36" w:lineRule="exact"/>
                        <w:ind w:left="0" w:right="0" w:firstLine="0"/>
                        <w:jc w:val="left"/>
                        <w:rPr>
                          <w:rFonts w:ascii="Arial"/>
                          <w:i/>
                          <w:sz w:val="24"/>
                        </w:rPr>
                      </w:pPr>
                      <w:r>
                        <w:rPr>
                          <w:rFonts w:ascii="Arial"/>
                          <w:i/>
                          <w:w w:val="99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w:t xml:space="preserve">(10 points) Again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we </w:t>
      </w:r>
      <w:r>
        <w:rPr>
          <w:rFonts w:hint="default" w:ascii="Times New Roman" w:hAnsi="Times New Roman" w:cs="Times New Roman"/>
          <w:sz w:val="24"/>
          <w:szCs w:val="24"/>
        </w:rPr>
        <w:t xml:space="preserve">will consider the variable </w:t>
      </w:r>
      <w:r>
        <w:rPr>
          <w:rFonts w:hint="default" w:ascii="Times New Roman" w:hAnsi="Times New Roman" w:cs="Times New Roman"/>
          <w:sz w:val="24"/>
          <w:szCs w:val="24"/>
        </w:rPr>
        <w:t>orientation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We </w:t>
      </w:r>
      <w:r>
        <w:rPr>
          <w:rFonts w:hint="default" w:ascii="Times New Roman" w:hAnsi="Times New Roman" w:cs="Times New Roman"/>
          <w:sz w:val="24"/>
          <w:szCs w:val="24"/>
        </w:rPr>
        <w:t>will estimate the</w:t>
      </w:r>
      <w:r>
        <w:rPr>
          <w:rFonts w:hint="default" w:ascii="Times New Roman" w:hAnsi="Times New Roman" w:cs="Times New Roman"/>
          <w:spacing w:val="-3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conditional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joint </w:t>
      </w:r>
      <w:r>
        <w:rPr>
          <w:rFonts w:hint="default" w:ascii="Times New Roman" w:hAnsi="Times New Roman" w:cs="Times New Roman"/>
          <w:sz w:val="24"/>
          <w:szCs w:val="24"/>
        </w:rPr>
        <w:t xml:space="preserve">distribution of the volume of the </w:t>
      </w:r>
      <w:r>
        <w:rPr>
          <w:rFonts w:hint="default" w:ascii="Times New Roman" w:hAnsi="Times New Roman" w:cs="Times New Roman"/>
          <w:sz w:val="24"/>
          <w:szCs w:val="24"/>
        </w:rPr>
        <w:t xml:space="preserve">amygdala </w:t>
      </w:r>
      <w:r>
        <w:rPr>
          <w:rFonts w:hint="default" w:ascii="Times New Roman" w:hAnsi="Times New Roman" w:cs="Times New Roman"/>
          <w:sz w:val="24"/>
          <w:szCs w:val="24"/>
        </w:rPr>
        <w:t xml:space="preserve">and </w:t>
      </w:r>
      <w:r>
        <w:rPr>
          <w:rFonts w:hint="default" w:ascii="Times New Roman" w:hAnsi="Times New Roman" w:cs="Times New Roman"/>
          <w:sz w:val="24"/>
          <w:szCs w:val="24"/>
        </w:rPr>
        <w:t>acc</w:t>
      </w:r>
      <w:r>
        <w:rPr>
          <w:rFonts w:hint="default" w:ascii="Times New Roman" w:hAnsi="Times New Roman" w:cs="Times New Roman"/>
          <w:sz w:val="24"/>
          <w:szCs w:val="24"/>
        </w:rPr>
        <w:t xml:space="preserve">, conditioning on a function of political </w:t>
      </w:r>
      <w:r>
        <w:rPr>
          <w:rFonts w:hint="default" w:ascii="Times New Roman" w:hAnsi="Times New Roman" w:cs="Times New Roman"/>
          <w:sz w:val="24"/>
          <w:szCs w:val="24"/>
        </w:rPr>
        <w:t>orientation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i/>
          <w:sz w:val="24"/>
          <w:szCs w:val="24"/>
        </w:rPr>
        <w:t>p</w:t>
      </w:r>
      <w:r>
        <w:rPr>
          <w:rFonts w:hint="default" w:ascii="Times New Roman" w:hAnsi="Times New Roman" w:cs="Times New Roman"/>
          <w:sz w:val="24"/>
          <w:szCs w:val="24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amygdala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 xml:space="preserve">acc orientation </w:t>
      </w:r>
      <w:r>
        <w:rPr>
          <w:rFonts w:hint="default" w:ascii="Times New Roman" w:hAnsi="Times New Roman" w:cs="Times New Roman"/>
          <w:sz w:val="24"/>
          <w:szCs w:val="24"/>
        </w:rPr>
        <w:t xml:space="preserve">= </w:t>
      </w:r>
      <w:r>
        <w:rPr>
          <w:rFonts w:hint="default" w:ascii="Times New Roman" w:hAnsi="Times New Roman" w:cs="Times New Roman"/>
          <w:i/>
          <w:sz w:val="24"/>
          <w:szCs w:val="24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 xml:space="preserve">),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c </w:t>
      </w:r>
      <w:r>
        <w:rPr>
          <w:rFonts w:hint="default" w:ascii="Times New Roman" w:hAnsi="Times New Roman" w:cs="Times New Roman"/>
          <w:sz w:val="24"/>
          <w:szCs w:val="24"/>
        </w:rPr>
        <w:t>= 2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, . . . , </w:t>
      </w:r>
      <w:r>
        <w:rPr>
          <w:rFonts w:hint="default" w:ascii="Times New Roman" w:hAnsi="Times New Roman" w:cs="Times New Roman"/>
          <w:sz w:val="24"/>
          <w:szCs w:val="24"/>
        </w:rPr>
        <w:t xml:space="preserve">5. 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You </w:t>
      </w:r>
      <w:r>
        <w:rPr>
          <w:rFonts w:hint="default" w:ascii="Times New Roman" w:hAnsi="Times New Roman" w:cs="Times New Roman"/>
          <w:sz w:val="24"/>
          <w:szCs w:val="24"/>
        </w:rPr>
        <w:t>will use two-dimensional KDE to achieve the goal; et an appropriate kernel band- width</w:t>
      </w:r>
      <w:r>
        <w:rPr>
          <w:rFonts w:hint="default"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</w:rPr>
        <w:t>h</w:t>
      </w:r>
      <w:r>
        <w:rPr>
          <w:rFonts w:hint="default" w:ascii="Times New Roman" w:hAnsi="Times New Roman" w:cs="Times New Roman"/>
          <w:i/>
          <w:spacing w:val="-2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</w:rPr>
        <w:t>&gt;</w:t>
      </w:r>
      <w:r>
        <w:rPr>
          <w:rFonts w:hint="default" w:ascii="Times New Roman" w:hAnsi="Times New Roman" w:cs="Times New Roman"/>
          <w:i/>
          <w:spacing w:val="-2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0.</w:t>
      </w:r>
      <w:r>
        <w:rPr>
          <w:rFonts w:hint="default"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Please</w:t>
      </w:r>
      <w:r>
        <w:rPr>
          <w:rFonts w:hint="default"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show</w:t>
      </w:r>
      <w:r>
        <w:rPr>
          <w:rFonts w:hint="default"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two-dimensional</w:t>
      </w:r>
      <w:r>
        <w:rPr>
          <w:rFonts w:hint="default"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KDE</w:t>
      </w:r>
      <w:r>
        <w:rPr>
          <w:rFonts w:hint="default"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(e.g.,</w:t>
      </w:r>
      <w:r>
        <w:rPr>
          <w:rFonts w:hint="default"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two-dimensional</w:t>
      </w:r>
      <w:r>
        <w:rPr>
          <w:rFonts w:hint="default"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heat-map, two-dimensional contour plot,</w:t>
      </w:r>
      <w:r>
        <w:rPr>
          <w:rFonts w:hint="default" w:ascii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etc.).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left"/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Please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explain</w:t>
      </w:r>
      <w:r>
        <w:rPr>
          <w:rFonts w:hint="default"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based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on</w:t>
      </w:r>
      <w:r>
        <w:rPr>
          <w:rFonts w:hint="default"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results,</w:t>
      </w:r>
      <w:r>
        <w:rPr>
          <w:rFonts w:hint="default"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can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>you</w:t>
      </w:r>
      <w:r>
        <w:rPr>
          <w:rFonts w:hint="default"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infer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that</w:t>
      </w:r>
      <w:r>
        <w:rPr>
          <w:rFonts w:hint="default"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conditional</w:t>
      </w:r>
      <w:r>
        <w:rPr>
          <w:rFonts w:hint="default"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distribution</w:t>
      </w:r>
      <w:r>
        <w:rPr>
          <w:rFonts w:hint="default"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of 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>two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variables</w:t>
      </w:r>
      <w:r>
        <w:rPr>
          <w:rFonts w:hint="default"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amygdala</w:t>
      </w:r>
      <w:r>
        <w:rPr>
          <w:rFonts w:hint="default" w:ascii="Times New Roman" w:hAnsi="Times New Roman" w:cs="Times New Roman"/>
          <w:sz w:val="24"/>
          <w:szCs w:val="24"/>
        </w:rPr>
        <w:t>,</w:t>
      </w:r>
      <w:r>
        <w:rPr>
          <w:rFonts w:hint="default"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acc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are</w:t>
      </w:r>
      <w:r>
        <w:rPr>
          <w:rFonts w:hint="default"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ff</w:t>
      </w:r>
      <w:r>
        <w:rPr>
          <w:rFonts w:hint="default" w:ascii="Times New Roman" w:hAnsi="Times New Roman" w:cs="Times New Roman"/>
          <w:sz w:val="24"/>
          <w:szCs w:val="24"/>
        </w:rPr>
        <w:t>erent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from</w:t>
      </w:r>
      <w:r>
        <w:rPr>
          <w:rFonts w:hint="default"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</w:rPr>
        <w:t>c</w:t>
      </w:r>
      <w:r>
        <w:rPr>
          <w:rFonts w:hint="default" w:ascii="Times New Roman" w:hAnsi="Times New Roman" w:cs="Times New Roman"/>
          <w:i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=</w:t>
      </w:r>
      <w:r>
        <w:rPr>
          <w:rFonts w:hint="default"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default" w:ascii="Times New Roman" w:hAnsi="Times New Roman" w:cs="Times New Roman"/>
          <w:i/>
          <w:sz w:val="24"/>
          <w:szCs w:val="24"/>
        </w:rPr>
        <w:t>,</w:t>
      </w:r>
      <w:r>
        <w:rPr>
          <w:rFonts w:hint="default" w:ascii="Times New Roman" w:hAnsi="Times New Roman" w:cs="Times New Roman"/>
          <w:i/>
          <w:spacing w:val="-2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</w:rPr>
        <w:t>.</w:t>
      </w:r>
      <w:r>
        <w:rPr>
          <w:rFonts w:hint="default" w:ascii="Times New Roman" w:hAnsi="Times New Roman" w:cs="Times New Roman"/>
          <w:i/>
          <w:spacing w:val="-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</w:rPr>
        <w:t>.</w:t>
      </w:r>
      <w:r>
        <w:rPr>
          <w:rFonts w:hint="default" w:ascii="Times New Roman" w:hAnsi="Times New Roman" w:cs="Times New Roman"/>
          <w:i/>
          <w:spacing w:val="-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</w:rPr>
        <w:t>.</w:t>
      </w:r>
      <w:r>
        <w:rPr>
          <w:rFonts w:hint="default" w:ascii="Times New Roman" w:hAnsi="Times New Roman" w:cs="Times New Roman"/>
          <w:i/>
          <w:spacing w:val="-2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</w:rPr>
        <w:t>,</w:t>
      </w:r>
      <w:r>
        <w:rPr>
          <w:rFonts w:hint="default" w:ascii="Times New Roman" w:hAnsi="Times New Roman" w:cs="Times New Roman"/>
          <w:i/>
          <w:spacing w:val="-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5?</w:t>
      </w:r>
      <w:r>
        <w:rPr>
          <w:rFonts w:hint="default"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This</w:t>
      </w:r>
      <w:r>
        <w:rPr>
          <w:rFonts w:hint="default"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is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type</w:t>
      </w:r>
      <w:r>
        <w:rPr>
          <w:rFonts w:hint="default"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scienti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fi</w:t>
      </w:r>
      <w:r>
        <w:rPr>
          <w:rFonts w:hint="default" w:ascii="Times New Roman" w:hAnsi="Times New Roman" w:cs="Times New Roman"/>
          <w:sz w:val="24"/>
          <w:szCs w:val="24"/>
        </w:rPr>
        <w:t>c question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one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could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infer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from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data:</w:t>
      </w:r>
      <w:r>
        <w:rPr>
          <w:rFonts w:hint="default"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Whether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or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not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there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is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ff</w:t>
      </w:r>
      <w:r>
        <w:rPr>
          <w:rFonts w:hint="default" w:ascii="Times New Roman" w:hAnsi="Times New Roman" w:cs="Times New Roman"/>
          <w:sz w:val="24"/>
          <w:szCs w:val="24"/>
        </w:rPr>
        <w:t>erence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between brain structure and political</w:t>
      </w:r>
      <w:r>
        <w:rPr>
          <w:rFonts w:hint="default"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view.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953000" cy="290322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spacing w:before="3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numPr>
          <w:ilvl w:val="0"/>
          <w:numId w:val="1"/>
        </w:numPr>
        <w:tabs>
          <w:tab w:val="left" w:pos="515"/>
        </w:tabs>
        <w:spacing w:before="1" w:after="0" w:line="240" w:lineRule="auto"/>
        <w:ind w:left="514" w:right="0" w:hanging="396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Implementing</w:t>
      </w:r>
      <w:r>
        <w:rPr>
          <w:rFonts w:hint="default"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EM</w:t>
      </w:r>
      <w:r>
        <w:rPr>
          <w:rFonts w:hint="default"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for</w:t>
      </w:r>
      <w:r>
        <w:rPr>
          <w:rFonts w:hint="default"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MNIST</w:t>
      </w:r>
      <w:r>
        <w:rPr>
          <w:rFonts w:hint="default"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data-set</w:t>
      </w:r>
      <w:r>
        <w:rPr>
          <w:rFonts w:hint="default"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(50</w:t>
      </w:r>
      <w:r>
        <w:rPr>
          <w:rFonts w:hint="default"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points).</w:t>
      </w:r>
    </w:p>
    <w:p>
      <w:pPr>
        <w:pStyle w:val="3"/>
        <w:spacing w:before="162" w:line="244" w:lineRule="auto"/>
        <w:ind w:left="119" w:right="236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 the EM algorithm for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fi</w:t>
      </w:r>
      <w:r>
        <w:rPr>
          <w:rFonts w:hint="default" w:ascii="Times New Roman" w:hAnsi="Times New Roman" w:cs="Times New Roman"/>
          <w:sz w:val="24"/>
          <w:szCs w:val="24"/>
        </w:rPr>
        <w:t xml:space="preserve">tting a Gaussian mixture model for the MNIST hand- written digits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data-set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For </w:t>
      </w:r>
      <w:r>
        <w:rPr>
          <w:rFonts w:hint="default" w:ascii="Times New Roman" w:hAnsi="Times New Roman" w:cs="Times New Roman"/>
          <w:sz w:val="24"/>
          <w:szCs w:val="24"/>
        </w:rPr>
        <w:t xml:space="preserve">this question,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we </w:t>
      </w:r>
      <w:r>
        <w:rPr>
          <w:rFonts w:hint="default" w:ascii="Times New Roman" w:hAnsi="Times New Roman" w:cs="Times New Roman"/>
          <w:sz w:val="24"/>
          <w:szCs w:val="24"/>
        </w:rPr>
        <w:t xml:space="preserve">reduce the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data-set</w:t>
      </w:r>
      <w:r>
        <w:rPr>
          <w:rFonts w:hint="default" w:ascii="Times New Roman" w:hAnsi="Times New Roman" w:cs="Times New Roman"/>
          <w:sz w:val="24"/>
          <w:szCs w:val="24"/>
        </w:rPr>
        <w:t xml:space="preserve"> to </w:t>
      </w:r>
      <w:r>
        <w:rPr>
          <w:rFonts w:hint="default" w:ascii="Times New Roman" w:hAnsi="Times New Roman" w:cs="Times New Roman"/>
          <w:spacing w:val="3"/>
          <w:sz w:val="24"/>
          <w:szCs w:val="24"/>
        </w:rPr>
        <w:t xml:space="preserve">be </w:t>
      </w:r>
      <w:r>
        <w:rPr>
          <w:rFonts w:hint="default" w:ascii="Times New Roman" w:hAnsi="Times New Roman" w:cs="Times New Roman"/>
          <w:sz w:val="24"/>
          <w:szCs w:val="24"/>
        </w:rPr>
        <w:t xml:space="preserve">only 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two </w:t>
      </w:r>
      <w:r>
        <w:rPr>
          <w:rFonts w:hint="default" w:ascii="Times New Roman" w:hAnsi="Times New Roman" w:cs="Times New Roman"/>
          <w:sz w:val="24"/>
          <w:szCs w:val="24"/>
        </w:rPr>
        <w:t xml:space="preserve">cases, of digits “2” and “6”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only. </w:t>
      </w:r>
      <w:r>
        <w:rPr>
          <w:rFonts w:hint="default" w:ascii="Times New Roman" w:hAnsi="Times New Roman" w:cs="Times New Roman"/>
          <w:sz w:val="24"/>
          <w:szCs w:val="24"/>
        </w:rPr>
        <w:t xml:space="preserve">Thus, 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you </w:t>
      </w:r>
      <w:r>
        <w:rPr>
          <w:rFonts w:hint="default" w:ascii="Times New Roman" w:hAnsi="Times New Roman" w:cs="Times New Roman"/>
          <w:sz w:val="24"/>
          <w:szCs w:val="24"/>
        </w:rPr>
        <w:t xml:space="preserve">will ﬁt GMM with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C </w:t>
      </w:r>
      <w:r>
        <w:rPr>
          <w:rFonts w:hint="default" w:ascii="Times New Roman" w:hAnsi="Times New Roman" w:cs="Times New Roman"/>
          <w:sz w:val="24"/>
          <w:szCs w:val="24"/>
        </w:rPr>
        <w:t xml:space="preserve">= 2. Use the data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fi</w:t>
      </w:r>
      <w:r>
        <w:rPr>
          <w:rFonts w:hint="default" w:ascii="Times New Roman" w:hAnsi="Times New Roman" w:cs="Times New Roman"/>
          <w:sz w:val="24"/>
          <w:szCs w:val="24"/>
        </w:rPr>
        <w:t xml:space="preserve">le </w:t>
      </w:r>
      <w:r>
        <w:rPr>
          <w:rFonts w:hint="default" w:ascii="Times New Roman" w:hAnsi="Times New Roman" w:cs="Times New Roman"/>
          <w:sz w:val="24"/>
          <w:szCs w:val="24"/>
        </w:rPr>
        <w:t xml:space="preserve">data.mat </w:t>
      </w:r>
      <w:r>
        <w:rPr>
          <w:rFonts w:hint="default" w:ascii="Times New Roman" w:hAnsi="Times New Roman" w:cs="Times New Roman"/>
          <w:sz w:val="24"/>
          <w:szCs w:val="24"/>
        </w:rPr>
        <w:t xml:space="preserve">or </w:t>
      </w:r>
      <w:r>
        <w:rPr>
          <w:rFonts w:hint="default" w:ascii="Times New Roman" w:hAnsi="Times New Roman" w:cs="Times New Roman"/>
          <w:sz w:val="24"/>
          <w:szCs w:val="24"/>
        </w:rPr>
        <w:t>data.dat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>True</w:t>
      </w:r>
      <w:r>
        <w:rPr>
          <w:rFonts w:hint="default"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label</w:t>
      </w:r>
      <w:r>
        <w:rPr>
          <w:rFonts w:hint="default"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data</w:t>
      </w:r>
      <w:r>
        <w:rPr>
          <w:rFonts w:hint="default"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are</w:t>
      </w:r>
      <w:r>
        <w:rPr>
          <w:rFonts w:hint="default"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also</w:t>
      </w:r>
      <w:r>
        <w:rPr>
          <w:rFonts w:hint="default"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provided</w:t>
      </w:r>
      <w:r>
        <w:rPr>
          <w:rFonts w:hint="default"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</w:t>
      </w:r>
      <w:r>
        <w:rPr>
          <w:rFonts w:hint="default"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label.mat</w:t>
      </w:r>
      <w:r>
        <w:rPr>
          <w:rFonts w:hint="default"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label.dat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pStyle w:val="3"/>
        <w:spacing w:before="9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spacing w:line="249" w:lineRule="auto"/>
        <w:ind w:left="120" w:right="237" w:firstLine="35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matrix </w:t>
      </w:r>
      <w:r>
        <w:rPr>
          <w:rFonts w:hint="default" w:ascii="Times New Roman" w:hAnsi="Times New Roman" w:cs="Times New Roman"/>
          <w:sz w:val="24"/>
          <w:szCs w:val="24"/>
        </w:rPr>
        <w:t xml:space="preserve">images </w:t>
      </w:r>
      <w:r>
        <w:rPr>
          <w:rFonts w:hint="default" w:ascii="Times New Roman" w:hAnsi="Times New Roman" w:cs="Times New Roman"/>
          <w:sz w:val="24"/>
          <w:szCs w:val="24"/>
        </w:rPr>
        <w:t>is of size 784-by-1990, i.e., there are totally 1990 images, and each column</w:t>
      </w:r>
      <w:r>
        <w:rPr>
          <w:rFonts w:hint="default"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matrix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corresponds</w:t>
      </w:r>
      <w:r>
        <w:rPr>
          <w:rFonts w:hint="default"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one</w:t>
      </w:r>
      <w:r>
        <w:rPr>
          <w:rFonts w:hint="default"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image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size</w:t>
      </w:r>
      <w:r>
        <w:rPr>
          <w:rFonts w:hint="default"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28-by-28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pixels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(the</w:t>
      </w:r>
      <w:r>
        <w:rPr>
          <w:rFonts w:hint="default"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image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is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vector- ized;</w:t>
      </w:r>
      <w:r>
        <w:rPr>
          <w:rFonts w:hint="default"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original</w:t>
      </w:r>
      <w:r>
        <w:rPr>
          <w:rFonts w:hint="default"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image</w:t>
      </w:r>
      <w:r>
        <w:rPr>
          <w:rFonts w:hint="default"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can</w:t>
      </w:r>
      <w:r>
        <w:rPr>
          <w:rFonts w:hint="default"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3"/>
          <w:sz w:val="24"/>
          <w:szCs w:val="24"/>
        </w:rPr>
        <w:t>be</w:t>
      </w:r>
      <w:r>
        <w:rPr>
          <w:rFonts w:hint="default"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recovered</w:t>
      </w:r>
      <w:r>
        <w:rPr>
          <w:rFonts w:hint="default"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>by</w:t>
      </w:r>
      <w:r>
        <w:rPr>
          <w:rFonts w:hint="default"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map</w:t>
      </w:r>
      <w:r>
        <w:rPr>
          <w:rFonts w:hint="default"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vector</w:t>
      </w:r>
      <w:r>
        <w:rPr>
          <w:rFonts w:hint="default"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into</w:t>
      </w:r>
      <w:r>
        <w:rPr>
          <w:rFonts w:hint="default"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matrix).</w:t>
      </w:r>
    </w:p>
    <w:p>
      <w:pPr>
        <w:pStyle w:val="3"/>
        <w:spacing w:before="8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spacing w:line="254" w:lineRule="auto"/>
        <w:ind w:left="120" w:right="237" w:firstLine="35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First use PCA to reduce the dimensionality of the data before applying to EM. 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We </w:t>
      </w:r>
      <w:r>
        <w:rPr>
          <w:rFonts w:hint="default" w:ascii="Times New Roman" w:hAnsi="Times New Roman" w:cs="Times New Roman"/>
          <w:sz w:val="24"/>
          <w:szCs w:val="24"/>
        </w:rPr>
        <w:t>will put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all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“6”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“2”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digits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together,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project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original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data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into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4-dimensional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vectors.</w:t>
      </w:r>
    </w:p>
    <w:p>
      <w:pPr>
        <w:pStyle w:val="3"/>
        <w:spacing w:before="5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ind w:left="47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Now </w:t>
      </w:r>
      <w:r>
        <w:rPr>
          <w:rFonts w:hint="default" w:ascii="Times New Roman" w:hAnsi="Times New Roman" w:cs="Times New Roman"/>
          <w:sz w:val="24"/>
          <w:szCs w:val="24"/>
        </w:rPr>
        <w:t>implement EM algorithm for the projected data (with</w:t>
      </w:r>
      <w:r>
        <w:rPr>
          <w:rFonts w:hint="default" w:ascii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4-dimensions).</w:t>
      </w:r>
    </w:p>
    <w:p>
      <w:pPr>
        <w:pStyle w:val="8"/>
        <w:numPr>
          <w:ilvl w:val="0"/>
          <w:numId w:val="3"/>
        </w:numPr>
        <w:tabs>
          <w:tab w:val="left" w:pos="706"/>
        </w:tabs>
        <w:spacing w:before="215" w:after="0" w:line="247" w:lineRule="auto"/>
        <w:ind w:left="695" w:leftChars="0" w:right="238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3318510</wp:posOffset>
                </wp:positionH>
                <wp:positionV relativeFrom="paragraph">
                  <wp:posOffset>422910</wp:posOffset>
                </wp:positionV>
                <wp:extent cx="56515" cy="101600"/>
                <wp:effectExtent l="0" t="0" r="0" b="0"/>
                <wp:wrapNone/>
                <wp:docPr id="21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153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w w:val="93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261.3pt;margin-top:33.3pt;height:8pt;width:4.45pt;mso-position-horizontal-relative:page;z-index:-251655168;mso-width-relative:page;mso-height-relative:page;" filled="f" stroked="f" coordsize="21600,21600" o:gfxdata="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sBIEKtcAAAAJAQAADwAAAAAAAAABACAAAAAiAAAAZHJzL2Rvd25yZXYueG1sUEsBAhQA&#10;FAAAAAgAh07iQEbWJGy6AQAAcg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53" w:lineRule="exact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6"/>
                        </w:rPr>
                      </w:pPr>
                      <w:r>
                        <w:rPr>
                          <w:rFonts w:ascii="Verdana"/>
                          <w:i/>
                          <w:w w:val="93"/>
                          <w:sz w:val="16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(10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points)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>Write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down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detailed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expression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E-step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M-step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EM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algo- rithm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(hint:</w:t>
      </w:r>
      <w:r>
        <w:rPr>
          <w:rFonts w:hint="default"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when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computing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</w:rPr>
        <w:t>7</w:t>
      </w:r>
      <w:r>
        <w:rPr>
          <w:rFonts w:hint="default" w:ascii="Times New Roman" w:hAnsi="Times New Roman" w:cs="Times New Roman"/>
          <w:i/>
          <w:spacing w:val="-4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pacing w:val="9"/>
          <w:sz w:val="24"/>
          <w:szCs w:val="24"/>
          <w:vertAlign w:val="superscript"/>
        </w:rPr>
        <w:t>i</w:t>
      </w:r>
      <w:r>
        <w:rPr>
          <w:rFonts w:hint="default" w:ascii="Times New Roman" w:hAnsi="Times New Roman" w:cs="Times New Roman"/>
          <w:spacing w:val="9"/>
          <w:sz w:val="24"/>
          <w:szCs w:val="24"/>
          <w:vertAlign w:val="baseline"/>
        </w:rPr>
        <w:t>,</w:t>
      </w:r>
      <w:r>
        <w:rPr>
          <w:rFonts w:hint="default" w:ascii="Times New Roman" w:hAnsi="Times New Roman" w:cs="Times New Roman"/>
          <w:spacing w:val="-6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pacing w:val="-3"/>
          <w:sz w:val="24"/>
          <w:szCs w:val="24"/>
          <w:vertAlign w:val="baseline"/>
        </w:rPr>
        <w:t>you</w:t>
      </w:r>
      <w:r>
        <w:rPr>
          <w:rFonts w:hint="default" w:ascii="Times New Roman" w:hAnsi="Times New Roman" w:cs="Times New Roman"/>
          <w:spacing w:val="-6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can</w:t>
      </w:r>
      <w:r>
        <w:rPr>
          <w:rFonts w:hint="default" w:ascii="Times New Roman" w:hAnsi="Times New Roman" w:cs="Times New Roman"/>
          <w:spacing w:val="-7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drop</w:t>
      </w:r>
      <w:r>
        <w:rPr>
          <w:rFonts w:hint="default" w:ascii="Times New Roman" w:hAnsi="Times New Roman" w:cs="Times New Roman"/>
          <w:spacing w:val="-6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the</w:t>
      </w:r>
      <w:r>
        <w:rPr>
          <w:rFonts w:hint="default" w:ascii="Times New Roman" w:hAnsi="Times New Roman" w:cs="Times New Roman"/>
          <w:spacing w:val="-7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(2</w:t>
      </w:r>
      <w:r>
        <w:rPr>
          <w:rFonts w:hint="default" w:ascii="Times New Roman" w:hAnsi="Times New Roman" w:cs="Times New Roman"/>
          <w:i/>
          <w:sz w:val="24"/>
          <w:szCs w:val="24"/>
          <w:vertAlign w:val="baseline"/>
        </w:rPr>
        <w:t>π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)</w:t>
      </w:r>
      <w:r>
        <w:rPr>
          <w:rFonts w:hint="default" w:ascii="Times New Roman" w:hAnsi="Times New Roman" w:cs="Times New Roman"/>
          <w:i/>
          <w:sz w:val="24"/>
          <w:szCs w:val="24"/>
          <w:vertAlign w:val="superscript"/>
        </w:rPr>
        <w:t>n/</w:t>
      </w:r>
      <w:r>
        <w:rPr>
          <w:rFonts w:hint="default" w:ascii="Times New Roman" w:hAnsi="Times New Roman" w:cs="Times New Roman"/>
          <w:i/>
          <w:spacing w:val="28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factor</w:t>
      </w:r>
      <w:r>
        <w:rPr>
          <w:rFonts w:hint="default" w:ascii="Times New Roman" w:hAnsi="Times New Roman" w:cs="Times New Roman"/>
          <w:spacing w:val="-7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from</w:t>
      </w:r>
      <w:r>
        <w:rPr>
          <w:rFonts w:hint="default" w:ascii="Times New Roman" w:hAnsi="Times New Roman" w:cs="Times New Roman"/>
          <w:spacing w:val="-6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the</w:t>
      </w:r>
      <w:r>
        <w:rPr>
          <w:rFonts w:hint="default" w:ascii="Times New Roman" w:hAnsi="Times New Roman" w:cs="Times New Roman"/>
          <w:spacing w:val="-6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numerator and denominator expression, since it will </w:t>
      </w:r>
      <w:r>
        <w:rPr>
          <w:rFonts w:hint="default" w:ascii="Times New Roman" w:hAnsi="Times New Roman" w:cs="Times New Roman"/>
          <w:spacing w:val="3"/>
          <w:sz w:val="24"/>
          <w:szCs w:val="24"/>
          <w:vertAlign w:val="baseline"/>
        </w:rPr>
        <w:t xml:space="preserve">be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canceled out; this can help </w:t>
      </w:r>
      <w:r>
        <w:rPr>
          <w:rFonts w:hint="default" w:ascii="Times New Roman" w:hAnsi="Times New Roman" w:cs="Times New Roman"/>
          <w:spacing w:val="-3"/>
          <w:sz w:val="24"/>
          <w:szCs w:val="24"/>
          <w:vertAlign w:val="baseline"/>
        </w:rPr>
        <w:t xml:space="preserve">avoid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some numerical issues in</w:t>
      </w:r>
      <w:r>
        <w:rPr>
          <w:rFonts w:hint="default" w:ascii="Times New Roman" w:hAnsi="Times New Roman" w:cs="Times New Roman"/>
          <w:spacing w:val="50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computation).</w:t>
      </w:r>
    </w:p>
    <w:p>
      <w:pPr>
        <w:pStyle w:val="8"/>
        <w:widowControl w:val="0"/>
        <w:numPr>
          <w:numId w:val="0"/>
        </w:numPr>
        <w:tabs>
          <w:tab w:val="left" w:pos="706"/>
        </w:tabs>
        <w:autoSpaceDE w:val="0"/>
        <w:autoSpaceDN w:val="0"/>
        <w:spacing w:before="215" w:after="0" w:line="247" w:lineRule="auto"/>
        <w:ind w:right="238" w:rightChars="0"/>
        <w:jc w:val="left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E_step: </w:t>
      </w:r>
    </w:p>
    <w:p>
      <w:pPr>
        <w:pStyle w:val="8"/>
        <w:widowControl w:val="0"/>
        <w:numPr>
          <w:numId w:val="0"/>
        </w:numPr>
        <w:tabs>
          <w:tab w:val="left" w:pos="706"/>
        </w:tabs>
        <w:autoSpaceDE w:val="0"/>
        <w:autoSpaceDN w:val="0"/>
        <w:spacing w:before="215" w:after="0" w:line="247" w:lineRule="auto"/>
        <w:ind w:right="238" w:rightChars="0"/>
        <w:jc w:val="left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pStyle w:val="8"/>
        <w:widowControl w:val="0"/>
        <w:numPr>
          <w:numId w:val="0"/>
        </w:numPr>
        <w:tabs>
          <w:tab w:val="left" w:pos="706"/>
        </w:tabs>
        <w:autoSpaceDE w:val="0"/>
        <w:autoSpaceDN w:val="0"/>
        <w:spacing w:before="215" w:after="0" w:line="247" w:lineRule="auto"/>
        <w:ind w:right="238" w:rightChars="0"/>
        <w:jc w:val="left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M_step:</w:t>
      </w:r>
    </w:p>
    <w:p>
      <w:pPr>
        <w:pStyle w:val="8"/>
        <w:widowControl w:val="0"/>
        <w:numPr>
          <w:numId w:val="0"/>
        </w:numPr>
        <w:tabs>
          <w:tab w:val="left" w:pos="706"/>
        </w:tabs>
        <w:autoSpaceDE w:val="0"/>
        <w:autoSpaceDN w:val="0"/>
        <w:spacing w:before="215" w:after="0" w:line="247" w:lineRule="auto"/>
        <w:ind w:right="238" w:rightChars="0"/>
        <w:jc w:val="left"/>
        <w:rPr>
          <w:rFonts w:hint="default" w:ascii="Times New Roman" w:hAnsi="Times New Roman" w:cs="Times New Roman"/>
          <w:sz w:val="24"/>
          <w:szCs w:val="24"/>
          <w:vertAlign w:val="baseline"/>
        </w:rPr>
      </w:pPr>
    </w:p>
    <w:p>
      <w:pPr>
        <w:pStyle w:val="8"/>
        <w:widowControl w:val="0"/>
        <w:numPr>
          <w:numId w:val="0"/>
        </w:numPr>
        <w:tabs>
          <w:tab w:val="left" w:pos="706"/>
        </w:tabs>
        <w:autoSpaceDE w:val="0"/>
        <w:autoSpaceDN w:val="0"/>
        <w:spacing w:before="215" w:after="0" w:line="247" w:lineRule="auto"/>
        <w:ind w:right="238" w:rightChars="0"/>
        <w:jc w:val="left"/>
        <w:rPr>
          <w:rFonts w:hint="default" w:ascii="Times New Roman" w:hAnsi="Times New Roman" w:cs="Times New Roman"/>
          <w:sz w:val="24"/>
          <w:szCs w:val="24"/>
          <w:vertAlign w:val="baseline"/>
        </w:rPr>
      </w:pPr>
    </w:p>
    <w:p>
      <w:pPr>
        <w:pStyle w:val="8"/>
        <w:numPr>
          <w:ilvl w:val="0"/>
          <w:numId w:val="4"/>
        </w:numPr>
        <w:tabs>
          <w:tab w:val="left" w:pos="706"/>
        </w:tabs>
        <w:spacing w:before="210" w:after="0" w:line="240" w:lineRule="auto"/>
        <w:ind w:left="705" w:right="0" w:hanging="404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(16 points) Implement EM algorithm yourself. Use the following</w:t>
      </w:r>
      <w:r>
        <w:rPr>
          <w:rFonts w:hint="default" w:ascii="Times New Roman" w:hAnsi="Times New Roman" w:cs="Times New Roman"/>
          <w:spacing w:val="-3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initialization</w:t>
      </w:r>
    </w:p>
    <w:p>
      <w:pPr>
        <w:pStyle w:val="3"/>
        <w:spacing w:before="215"/>
        <w:ind w:left="986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initialization for mean: random Gaussian vector with zero mean</w:t>
      </w:r>
    </w:p>
    <w:p>
      <w:pPr>
        <w:pStyle w:val="3"/>
        <w:spacing w:before="116" w:line="254" w:lineRule="auto"/>
        <w:ind w:left="1220" w:right="228" w:hanging="235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initialization</w:t>
      </w:r>
      <w:r>
        <w:rPr>
          <w:rFonts w:hint="default"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for</w:t>
      </w:r>
      <w:r>
        <w:rPr>
          <w:rFonts w:hint="default"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covariance: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generate</w:t>
      </w:r>
      <w:r>
        <w:rPr>
          <w:rFonts w:hint="default"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>two</w:t>
      </w:r>
      <w:r>
        <w:rPr>
          <w:rFonts w:hint="default"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Gaussian</w:t>
      </w:r>
      <w:r>
        <w:rPr>
          <w:rFonts w:hint="default"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random</w:t>
      </w:r>
      <w:r>
        <w:rPr>
          <w:rFonts w:hint="default"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matrix</w:t>
      </w:r>
      <w:r>
        <w:rPr>
          <w:rFonts w:hint="default"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size</w:t>
      </w:r>
      <w:r>
        <w:rPr>
          <w:rFonts w:hint="default"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 xml:space="preserve">-by- </w:t>
      </w:r>
      <w:r>
        <w:rPr>
          <w:rFonts w:hint="default" w:ascii="Times New Roman" w:hAnsi="Times New Roman" w:cs="Times New Roman"/>
          <w:i/>
          <w:sz w:val="24"/>
          <w:szCs w:val="24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i/>
          <w:sz w:val="24"/>
          <w:szCs w:val="24"/>
        </w:rPr>
        <w:t>S</w:t>
      </w:r>
      <w:r>
        <w:rPr>
          <w:rFonts w:hint="default" w:ascii="Times New Roman" w:hAnsi="Times New Roman" w:cs="Times New Roman"/>
          <w:i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and </w:t>
      </w:r>
      <w:r>
        <w:rPr>
          <w:rFonts w:hint="default" w:ascii="Times New Roman" w:hAnsi="Times New Roman" w:cs="Times New Roman"/>
          <w:i/>
          <w:sz w:val="24"/>
          <w:szCs w:val="24"/>
          <w:vertAlign w:val="baseline"/>
        </w:rPr>
        <w:t>S</w:t>
      </w:r>
      <w:r>
        <w:rPr>
          <w:rFonts w:hint="default"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, and initialize the </w:t>
      </w:r>
      <w:r>
        <w:rPr>
          <w:rFonts w:hint="default" w:ascii="Times New Roman" w:hAnsi="Times New Roman" w:cs="Times New Roman"/>
          <w:spacing w:val="-3"/>
          <w:sz w:val="24"/>
          <w:szCs w:val="24"/>
          <w:vertAlign w:val="baseline"/>
        </w:rPr>
        <w:t xml:space="preserve">covariance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matrix for the </w:t>
      </w:r>
      <w:r>
        <w:rPr>
          <w:rFonts w:hint="default" w:ascii="Times New Roman" w:hAnsi="Times New Roman" w:cs="Times New Roman"/>
          <w:spacing w:val="-5"/>
          <w:sz w:val="24"/>
          <w:szCs w:val="24"/>
          <w:vertAlign w:val="baseline"/>
        </w:rPr>
        <w:t xml:space="preserve">two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components</w:t>
      </w:r>
      <w:r>
        <w:rPr>
          <w:rFonts w:hint="default" w:ascii="Times New Roman" w:hAnsi="Times New Roman" w:cs="Times New Roman"/>
          <w:spacing w:val="28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are</w:t>
      </w:r>
    </w:p>
    <w:p>
      <w:pPr>
        <w:spacing w:after="0" w:line="254" w:lineRule="auto"/>
        <w:jc w:val="left"/>
        <w:rPr>
          <w:rFonts w:hint="default" w:ascii="Times New Roman" w:hAnsi="Times New Roman" w:cs="Times New Roman"/>
          <w:sz w:val="24"/>
          <w:szCs w:val="24"/>
        </w:rPr>
        <w:sectPr>
          <w:footerReference r:id="rId5" w:type="default"/>
          <w:pgSz w:w="12240" w:h="15840"/>
          <w:pgMar w:top="1420" w:right="1200" w:bottom="1600" w:left="1320" w:header="0" w:footer="1419" w:gutter="0"/>
          <w:cols w:space="720" w:num="1"/>
        </w:sectPr>
      </w:pPr>
    </w:p>
    <w:p>
      <w:pPr>
        <w:spacing w:before="0" w:line="273" w:lineRule="exact"/>
        <w:ind w:left="1220" w:right="0" w:firstLine="0"/>
        <w:jc w:val="left"/>
        <w:rPr>
          <w:rFonts w:hint="default" w:ascii="Times New Roman" w:hAnsi="Times New Roman" w:cs="Times New Roman"/>
          <w:i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2277745</wp:posOffset>
                </wp:positionH>
                <wp:positionV relativeFrom="paragraph">
                  <wp:posOffset>100965</wp:posOffset>
                </wp:positionV>
                <wp:extent cx="53975" cy="101600"/>
                <wp:effectExtent l="0" t="0" r="0" b="0"/>
                <wp:wrapNone/>
                <wp:docPr id="22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153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19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179.35pt;margin-top:7.95pt;height:8pt;width:4.25pt;mso-position-horizontal-relative:page;z-index:-251654144;mso-width-relative:page;mso-height-relative:page;" filled="f" stroked="f" coordsize="21600,21600" o:gfxdata="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xtTDDZAAAACQEAAA8AAAAAAAAAAQAgAAAAIgAAAGRycy9kb3ducmV2LnhtbFBL&#10;AQIUABQAAAAIAIdO4kB6v7ugvAEAAHI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53" w:lineRule="exact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190"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3793490</wp:posOffset>
                </wp:positionH>
                <wp:positionV relativeFrom="paragraph">
                  <wp:posOffset>100965</wp:posOffset>
                </wp:positionV>
                <wp:extent cx="53975" cy="101600"/>
                <wp:effectExtent l="0" t="0" r="0" b="0"/>
                <wp:wrapNone/>
                <wp:docPr id="23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153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19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298.7pt;margin-top:7.95pt;height:8pt;width:4.25pt;mso-position-horizontal-relative:page;z-index:-251654144;mso-width-relative:page;mso-height-relative:page;" filled="f" stroked="f" coordsize="21600,21600" o:gfxdata="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MZqzYNcAAAAJAQAADwAAAAAAAAABACAAAAAiAAAAZHJzL2Rvd25yZXYueG1sUEsB&#10;AhQAFAAAAAgAh07iQLt5hXC9AQAAcg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53" w:lineRule="exact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190"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w w:val="110"/>
          <w:sz w:val="24"/>
          <w:szCs w:val="24"/>
        </w:rPr>
        <w:t>Σ</w:t>
      </w:r>
      <w:r>
        <w:rPr>
          <w:rFonts w:hint="default" w:ascii="Times New Roman" w:hAnsi="Times New Roman" w:cs="Times New Roman"/>
          <w:w w:val="110"/>
          <w:sz w:val="24"/>
          <w:szCs w:val="24"/>
          <w:vertAlign w:val="baseline"/>
        </w:rPr>
        <w:t xml:space="preserve"> = </w:t>
      </w:r>
      <w:r>
        <w:rPr>
          <w:rFonts w:hint="default" w:ascii="Times New Roman" w:hAnsi="Times New Roman" w:cs="Times New Roman"/>
          <w:i/>
          <w:w w:val="110"/>
          <w:sz w:val="24"/>
          <w:szCs w:val="24"/>
          <w:vertAlign w:val="baseline"/>
        </w:rPr>
        <w:t>S</w:t>
      </w:r>
      <w:r>
        <w:rPr>
          <w:rFonts w:hint="default" w:ascii="Times New Roman" w:hAnsi="Times New Roman" w:cs="Times New Roman"/>
          <w:i/>
          <w:w w:val="110"/>
          <w:sz w:val="24"/>
          <w:szCs w:val="24"/>
          <w:vertAlign w:val="subscript"/>
        </w:rPr>
        <w:t xml:space="preserve"> </w:t>
      </w:r>
      <w:r>
        <w:rPr>
          <w:rFonts w:hint="default" w:ascii="Times New Roman" w:hAnsi="Times New Roman" w:cs="Times New Roman"/>
          <w:i/>
          <w:w w:val="110"/>
          <w:sz w:val="24"/>
          <w:szCs w:val="24"/>
          <w:vertAlign w:val="baseline"/>
        </w:rPr>
        <w:t>S</w:t>
      </w:r>
      <w:r>
        <w:rPr>
          <w:rFonts w:hint="default" w:ascii="Times New Roman" w:hAnsi="Times New Roman" w:cs="Times New Roman"/>
          <w:i/>
          <w:w w:val="110"/>
          <w:sz w:val="24"/>
          <w:szCs w:val="24"/>
          <w:vertAlign w:val="superscript"/>
        </w:rPr>
        <w:t>T</w:t>
      </w:r>
    </w:p>
    <w:p>
      <w:pPr>
        <w:spacing w:before="0" w:line="273" w:lineRule="exact"/>
        <w:ind w:left="63" w:right="0" w:firstLine="0"/>
        <w:jc w:val="left"/>
        <w:rPr>
          <w:rFonts w:hint="default" w:ascii="Times New Roman" w:hAnsi="Times New Roman" w:cs="Times New Roman"/>
          <w:i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column"/>
      </w:r>
      <w:r>
        <w:rPr>
          <w:rFonts w:hint="default" w:ascii="Times New Roman" w:hAnsi="Times New Roman" w:cs="Times New Roman"/>
          <w:w w:val="105"/>
          <w:sz w:val="24"/>
          <w:szCs w:val="24"/>
        </w:rPr>
        <w:t xml:space="preserve">+ </w:t>
      </w:r>
      <w:r>
        <w:rPr>
          <w:rFonts w:hint="default" w:ascii="Times New Roman" w:hAnsi="Times New Roman" w:cs="Times New Roman"/>
          <w:i/>
          <w:w w:val="105"/>
          <w:sz w:val="24"/>
          <w:szCs w:val="24"/>
        </w:rPr>
        <w:t>I</w:t>
      </w:r>
      <w:r>
        <w:rPr>
          <w:rFonts w:hint="default" w:ascii="Times New Roman" w:hAnsi="Times New Roman" w:cs="Times New Roman"/>
          <w:i/>
          <w:w w:val="105"/>
          <w:sz w:val="24"/>
          <w:szCs w:val="24"/>
          <w:vertAlign w:val="subscript"/>
        </w:rPr>
        <w:t>n</w:t>
      </w:r>
      <w:r>
        <w:rPr>
          <w:rFonts w:hint="default" w:ascii="Times New Roman" w:hAnsi="Times New Roman" w:cs="Times New Roman"/>
          <w:w w:val="105"/>
          <w:sz w:val="24"/>
          <w:szCs w:val="24"/>
          <w:vertAlign w:val="baseline"/>
        </w:rPr>
        <w:t xml:space="preserve">, and Σ = </w:t>
      </w:r>
      <w:r>
        <w:rPr>
          <w:rFonts w:hint="default" w:ascii="Times New Roman" w:hAnsi="Times New Roman" w:cs="Times New Roman"/>
          <w:i/>
          <w:w w:val="105"/>
          <w:sz w:val="24"/>
          <w:szCs w:val="24"/>
          <w:vertAlign w:val="baseline"/>
        </w:rPr>
        <w:t>S</w:t>
      </w:r>
      <w:r>
        <w:rPr>
          <w:rFonts w:hint="default" w:ascii="Times New Roman" w:hAnsi="Times New Roman" w:cs="Times New Roman"/>
          <w:i/>
          <w:w w:val="105"/>
          <w:sz w:val="24"/>
          <w:szCs w:val="24"/>
          <w:vertAlign w:val="subscript"/>
        </w:rPr>
        <w:t xml:space="preserve"> </w:t>
      </w:r>
      <w:r>
        <w:rPr>
          <w:rFonts w:hint="default" w:ascii="Times New Roman" w:hAnsi="Times New Roman" w:cs="Times New Roman"/>
          <w:i/>
          <w:w w:val="105"/>
          <w:sz w:val="24"/>
          <w:szCs w:val="24"/>
          <w:vertAlign w:val="baseline"/>
        </w:rPr>
        <w:t>S</w:t>
      </w:r>
      <w:r>
        <w:rPr>
          <w:rFonts w:hint="default" w:ascii="Times New Roman" w:hAnsi="Times New Roman" w:cs="Times New Roman"/>
          <w:i/>
          <w:w w:val="105"/>
          <w:sz w:val="24"/>
          <w:szCs w:val="24"/>
          <w:vertAlign w:val="superscript"/>
        </w:rPr>
        <w:t>T</w:t>
      </w:r>
    </w:p>
    <w:p>
      <w:pPr>
        <w:pStyle w:val="3"/>
        <w:spacing w:line="273" w:lineRule="exact"/>
        <w:ind w:left="63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column"/>
      </w:r>
      <w:r>
        <w:rPr>
          <w:rFonts w:hint="default" w:ascii="Times New Roman" w:hAnsi="Times New Roman" w:cs="Times New Roman"/>
          <w:sz w:val="24"/>
          <w:szCs w:val="24"/>
        </w:rPr>
        <w:t xml:space="preserve">+ </w:t>
      </w:r>
      <w:r>
        <w:rPr>
          <w:rFonts w:hint="default" w:ascii="Times New Roman" w:hAnsi="Times New Roman" w:cs="Times New Roman"/>
          <w:i/>
          <w:sz w:val="24"/>
          <w:szCs w:val="24"/>
        </w:rPr>
        <w:t>I</w:t>
      </w:r>
      <w:r>
        <w:rPr>
          <w:rFonts w:hint="default" w:ascii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, where </w:t>
      </w:r>
      <w:r>
        <w:rPr>
          <w:rFonts w:hint="default" w:ascii="Times New Roman" w:hAnsi="Times New Roman" w:cs="Times New Roman"/>
          <w:i/>
          <w:sz w:val="24"/>
          <w:szCs w:val="24"/>
          <w:vertAlign w:val="baseline"/>
        </w:rPr>
        <w:t>I</w:t>
      </w:r>
      <w:r>
        <w:rPr>
          <w:rFonts w:hint="default" w:ascii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rFonts w:hint="default" w:ascii="Times New Roman" w:hAnsi="Times New Roman" w:cs="Times New Roman"/>
          <w:i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is an identity matrix of size</w:t>
      </w:r>
    </w:p>
    <w:p>
      <w:pPr>
        <w:spacing w:after="0" w:line="273" w:lineRule="exact"/>
        <w:jc w:val="left"/>
        <w:rPr>
          <w:rFonts w:hint="default"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500" w:right="1200" w:bottom="1600" w:left="1320" w:header="720" w:footer="720" w:gutter="0"/>
          <w:cols w:equalWidth="0" w:num="3">
            <w:col w:w="2381" w:space="40"/>
            <w:col w:w="2348" w:space="39"/>
            <w:col w:w="4912"/>
          </w:cols>
        </w:sectPr>
      </w:pPr>
    </w:p>
    <w:p>
      <w:pPr>
        <w:spacing w:before="16"/>
        <w:ind w:left="1220" w:right="0"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sz w:val="24"/>
          <w:szCs w:val="24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-by-</w:t>
      </w:r>
      <w:r>
        <w:rPr>
          <w:rFonts w:hint="default" w:ascii="Times New Roman" w:hAnsi="Times New Roman" w:cs="Times New Roman"/>
          <w:i/>
          <w:sz w:val="24"/>
          <w:szCs w:val="24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pStyle w:val="3"/>
        <w:spacing w:before="215" w:line="254" w:lineRule="auto"/>
        <w:ind w:left="705" w:right="227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Plot</w:t>
      </w:r>
      <w:r>
        <w:rPr>
          <w:rFonts w:hint="default" w:ascii="Times New Roman" w:hAnsi="Times New Roman" w:cs="Times New Roman"/>
          <w:spacing w:val="-3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3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log-likelihood</w:t>
      </w:r>
      <w:r>
        <w:rPr>
          <w:rFonts w:hint="default" w:ascii="Times New Roman" w:hAnsi="Times New Roman" w:cs="Times New Roman"/>
          <w:spacing w:val="-3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function</w:t>
      </w:r>
      <w:r>
        <w:rPr>
          <w:rFonts w:hint="default" w:ascii="Times New Roman" w:hAnsi="Times New Roman" w:cs="Times New Roman"/>
          <w:spacing w:val="-3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versus</w:t>
      </w:r>
      <w:r>
        <w:rPr>
          <w:rFonts w:hint="default" w:ascii="Times New Roman" w:hAnsi="Times New Roman" w:cs="Times New Roman"/>
          <w:spacing w:val="-3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3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number</w:t>
      </w:r>
      <w:r>
        <w:rPr>
          <w:rFonts w:hint="default" w:ascii="Times New Roman" w:hAnsi="Times New Roman" w:cs="Times New Roman"/>
          <w:spacing w:val="-3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3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iterations</w:t>
      </w:r>
      <w:r>
        <w:rPr>
          <w:rFonts w:hint="default" w:ascii="Times New Roman" w:hAnsi="Times New Roman" w:cs="Times New Roman"/>
          <w:spacing w:val="-3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3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show</w:t>
      </w:r>
      <w:r>
        <w:rPr>
          <w:rFonts w:hint="default" w:ascii="Times New Roman" w:hAnsi="Times New Roman" w:cs="Times New Roman"/>
          <w:spacing w:val="-3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your</w:t>
      </w:r>
      <w:r>
        <w:rPr>
          <w:rFonts w:hint="default" w:ascii="Times New Roman" w:hAnsi="Times New Roman" w:cs="Times New Roman"/>
          <w:spacing w:val="-3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algorithm is</w:t>
      </w:r>
      <w:r>
        <w:rPr>
          <w:rFonts w:hint="default"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converging.</w:t>
      </w:r>
    </w:p>
    <w:p>
      <w:pPr>
        <w:pStyle w:val="3"/>
        <w:spacing w:before="215" w:line="254" w:lineRule="auto"/>
        <w:ind w:left="705" w:right="227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Here is mean </w:t>
      </w:r>
      <w:r>
        <w:rPr>
          <w:rFonts w:hint="default" w:ascii="Times New Roman" w:hAnsi="Times New Roman" w:cs="Times New Roman"/>
          <w:sz w:val="24"/>
          <w:szCs w:val="24"/>
        </w:rPr>
        <w:t>log-likelihood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plot:</w:t>
      </w:r>
    </w:p>
    <w:p>
      <w:pPr>
        <w:pStyle w:val="3"/>
        <w:spacing w:before="215" w:line="254" w:lineRule="auto"/>
        <w:ind w:left="705" w:right="227"/>
        <w:jc w:val="left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206240" cy="27355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215" w:line="254" w:lineRule="auto"/>
        <w:ind w:left="705" w:right="227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spacing w:before="215" w:line="254" w:lineRule="auto"/>
        <w:ind w:left="705" w:right="227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4"/>
        </w:numPr>
        <w:tabs>
          <w:tab w:val="left" w:pos="706"/>
        </w:tabs>
        <w:spacing w:before="199" w:after="0" w:line="254" w:lineRule="auto"/>
        <w:ind w:left="705" w:right="236" w:hanging="43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(12</w:t>
      </w:r>
      <w:r>
        <w:rPr>
          <w:rFonts w:hint="default"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points)</w:t>
      </w:r>
      <w:r>
        <w:rPr>
          <w:rFonts w:hint="default"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Report,</w:t>
      </w:r>
      <w:r>
        <w:rPr>
          <w:rFonts w:hint="default"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30"/>
          <w:sz w:val="24"/>
          <w:szCs w:val="24"/>
          <w:lang w:val="en-US"/>
        </w:rPr>
        <w:t>fi</w:t>
      </w:r>
      <w:r>
        <w:rPr>
          <w:rFonts w:hint="default" w:ascii="Times New Roman" w:hAnsi="Times New Roman" w:cs="Times New Roman"/>
          <w:sz w:val="24"/>
          <w:szCs w:val="24"/>
        </w:rPr>
        <w:t>tted</w:t>
      </w:r>
      <w:r>
        <w:rPr>
          <w:rFonts w:hint="default"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GMM</w:t>
      </w:r>
      <w:r>
        <w:rPr>
          <w:rFonts w:hint="default"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model</w:t>
      </w:r>
      <w:r>
        <w:rPr>
          <w:rFonts w:hint="default"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when</w:t>
      </w:r>
      <w:r>
        <w:rPr>
          <w:rFonts w:hint="default"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EM</w:t>
      </w:r>
      <w:r>
        <w:rPr>
          <w:rFonts w:hint="default"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has</w:t>
      </w:r>
      <w:r>
        <w:rPr>
          <w:rFonts w:hint="default"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terminated</w:t>
      </w:r>
      <w:r>
        <w:rPr>
          <w:rFonts w:hint="default"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</w:t>
      </w:r>
      <w:r>
        <w:rPr>
          <w:rFonts w:hint="default"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your</w:t>
      </w:r>
      <w:r>
        <w:rPr>
          <w:rFonts w:hint="default"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algorithms as</w:t>
      </w:r>
      <w:r>
        <w:rPr>
          <w:rFonts w:hint="default"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follows.</w:t>
      </w:r>
      <w:r>
        <w:rPr>
          <w:rFonts w:hint="default"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Report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weights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for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each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component,</w:t>
      </w:r>
      <w:r>
        <w:rPr>
          <w:rFonts w:hint="default"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mean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each</w:t>
      </w:r>
      <w:r>
        <w:rPr>
          <w:rFonts w:hint="default"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component,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by </w:t>
      </w:r>
      <w:r>
        <w:rPr>
          <w:rFonts w:hint="default" w:ascii="Times New Roman" w:hAnsi="Times New Roman" w:cs="Times New Roman"/>
          <w:sz w:val="24"/>
          <w:szCs w:val="24"/>
        </w:rPr>
        <w:t xml:space="preserve">mapping them back to the original space and reformat the vector to make them into 28-by-28 matrices and show images. 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Ideally, you </w:t>
      </w:r>
      <w:r>
        <w:rPr>
          <w:rFonts w:hint="default" w:ascii="Times New Roman" w:hAnsi="Times New Roman" w:cs="Times New Roman"/>
          <w:sz w:val="24"/>
          <w:szCs w:val="24"/>
        </w:rPr>
        <w:t xml:space="preserve">should </w:t>
      </w:r>
      <w:r>
        <w:rPr>
          <w:rFonts w:hint="default" w:ascii="Times New Roman" w:hAnsi="Times New Roman" w:cs="Times New Roman"/>
          <w:spacing w:val="3"/>
          <w:sz w:val="24"/>
          <w:szCs w:val="24"/>
        </w:rPr>
        <w:t xml:space="preserve">be </w:t>
      </w:r>
      <w:r>
        <w:rPr>
          <w:rFonts w:hint="default" w:ascii="Times New Roman" w:hAnsi="Times New Roman" w:cs="Times New Roman"/>
          <w:sz w:val="24"/>
          <w:szCs w:val="24"/>
        </w:rPr>
        <w:t>able to see these means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corresponds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some</w:t>
      </w:r>
      <w:r>
        <w:rPr>
          <w:rFonts w:hint="default"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kind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“average”</w:t>
      </w:r>
      <w:r>
        <w:rPr>
          <w:rFonts w:hint="default"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images.</w:t>
      </w:r>
      <w:r>
        <w:rPr>
          <w:rFonts w:hint="default"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>You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can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report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>two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4-by-4 covariance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matrices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>by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visualizing</w:t>
      </w:r>
      <w:r>
        <w:rPr>
          <w:rFonts w:hint="default"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their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intensities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(e.g.,</w:t>
      </w:r>
      <w:r>
        <w:rPr>
          <w:rFonts w:hint="default"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using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gray</w:t>
      </w:r>
      <w:r>
        <w:rPr>
          <w:rFonts w:hint="default"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scaled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image</w:t>
      </w:r>
      <w:r>
        <w:rPr>
          <w:rFonts w:hint="default"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or heat</w:t>
      </w:r>
      <w:r>
        <w:rPr>
          <w:rFonts w:hint="default"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map).</w:t>
      </w:r>
    </w:p>
    <w:p>
      <w:pPr>
        <w:spacing w:after="0" w:line="254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254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Weight is [0.51344711 0.48655289]</w:t>
      </w:r>
    </w:p>
    <w:p>
      <w:pPr>
        <w:spacing w:after="0" w:line="254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Mean image:</w:t>
      </w:r>
    </w:p>
    <w:p>
      <w:pPr>
        <w:spacing w:after="0" w:line="254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  <w:sectPr>
          <w:type w:val="continuous"/>
          <w:pgSz w:w="12240" w:h="15840"/>
          <w:pgMar w:top="1500" w:right="1200" w:bottom="1600" w:left="1320" w:header="720" w:footer="720" w:gutter="0"/>
          <w:cols w:space="720" w:num="1"/>
        </w:sectPr>
      </w:pPr>
      <w:r>
        <w:drawing>
          <wp:inline distT="0" distB="0" distL="114300" distR="114300">
            <wp:extent cx="4160520" cy="208026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tabs>
          <w:tab w:val="left" w:pos="706"/>
        </w:tabs>
        <w:spacing w:before="38" w:after="0" w:line="254" w:lineRule="auto"/>
        <w:ind w:left="301" w:leftChars="0" w:right="237" w:righ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Covariance matrix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correction matrix:</w:t>
      </w:r>
    </w:p>
    <w:p>
      <w:pPr>
        <w:pStyle w:val="8"/>
        <w:numPr>
          <w:numId w:val="0"/>
        </w:numPr>
        <w:tabs>
          <w:tab w:val="left" w:pos="706"/>
        </w:tabs>
        <w:spacing w:before="38" w:after="0" w:line="254" w:lineRule="auto"/>
        <w:ind w:left="301" w:leftChars="0" w:right="237" w:rightChars="0"/>
        <w:jc w:val="left"/>
        <w:rPr>
          <w:rFonts w:hint="default"/>
          <w:lang w:val="en-US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3174365</wp:posOffset>
            </wp:positionH>
            <wp:positionV relativeFrom="paragraph">
              <wp:posOffset>156210</wp:posOffset>
            </wp:positionV>
            <wp:extent cx="2802255" cy="3723640"/>
            <wp:effectExtent l="0" t="0" r="1905" b="1016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numPr>
          <w:numId w:val="0"/>
        </w:numPr>
        <w:tabs>
          <w:tab w:val="left" w:pos="706"/>
        </w:tabs>
        <w:spacing w:before="38" w:after="0" w:line="254" w:lineRule="auto"/>
        <w:ind w:left="301" w:leftChars="0" w:right="237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191135</wp:posOffset>
            </wp:positionH>
            <wp:positionV relativeFrom="paragraph">
              <wp:posOffset>24130</wp:posOffset>
            </wp:positionV>
            <wp:extent cx="3006725" cy="3869055"/>
            <wp:effectExtent l="0" t="0" r="10795" b="190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numPr>
          <w:ilvl w:val="0"/>
          <w:numId w:val="4"/>
        </w:numPr>
        <w:tabs>
          <w:tab w:val="left" w:pos="706"/>
        </w:tabs>
        <w:spacing w:before="38" w:after="0" w:line="254" w:lineRule="auto"/>
        <w:ind w:left="705" w:right="237" w:hanging="404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2589530</wp:posOffset>
                </wp:positionH>
                <wp:positionV relativeFrom="paragraph">
                  <wp:posOffset>140335</wp:posOffset>
                </wp:positionV>
                <wp:extent cx="56515" cy="101600"/>
                <wp:effectExtent l="0" t="0" r="0" b="0"/>
                <wp:wrapNone/>
                <wp:docPr id="2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153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w w:val="93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203.9pt;margin-top:11.05pt;height:8pt;width:4.45pt;mso-position-horizontal-relative:page;z-index:-251653120;mso-width-relative:page;mso-height-relative:page;" filled="f" stroked="f" coordsize="21600,21600" o:gfxdata="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9RZmD2AAAAAkBAAAPAAAAAAAAAAEAIAAAACIAAABkcnMvZG93bnJldi54bWxQSwEC&#10;FAAUAAAACACHTuJAaQD3zLsBAABy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53" w:lineRule="exact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6"/>
                        </w:rPr>
                      </w:pPr>
                      <w:r>
                        <w:rPr>
                          <w:rFonts w:ascii="Verdana"/>
                          <w:i/>
                          <w:w w:val="93"/>
                          <w:sz w:val="16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w:t>(12</w:t>
      </w:r>
      <w:r>
        <w:rPr>
          <w:rFonts w:hint="default"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points)</w:t>
      </w:r>
      <w:r>
        <w:rPr>
          <w:rFonts w:hint="default"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Use</w:t>
      </w:r>
      <w:r>
        <w:rPr>
          <w:rFonts w:hint="default"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9"/>
          <w:sz w:val="24"/>
          <w:szCs w:val="24"/>
          <w:lang w:val="en-US"/>
        </w:rPr>
        <w:t>tau</w:t>
      </w:r>
      <w:r>
        <w:rPr>
          <w:rFonts w:hint="default" w:ascii="Times New Roman" w:hAnsi="Times New Roman" w:cs="Times New Roman"/>
          <w:i/>
          <w:spacing w:val="-4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  <w:vertAlign w:val="superscript"/>
        </w:rPr>
        <w:t>i</w:t>
      </w:r>
      <w:r>
        <w:rPr>
          <w:rFonts w:hint="default" w:ascii="Times New Roman" w:hAnsi="Times New Roman" w:cs="Times New Roman"/>
          <w:i/>
          <w:sz w:val="24"/>
          <w:szCs w:val="24"/>
          <w:vertAlign w:val="superscript"/>
          <w:lang w:val="en-US"/>
        </w:rPr>
        <w:t xml:space="preserve">   </w:t>
      </w:r>
      <w:r>
        <w:rPr>
          <w:rFonts w:hint="default" w:ascii="Times New Roman" w:hAnsi="Times New Roman" w:cs="Times New Roman"/>
          <w:i/>
          <w:spacing w:val="-46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to</w:t>
      </w:r>
      <w:r>
        <w:rPr>
          <w:rFonts w:hint="default" w:ascii="Times New Roman" w:hAnsi="Times New Roman" w:cs="Times New Roman"/>
          <w:spacing w:val="-29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infer</w:t>
      </w:r>
      <w:r>
        <w:rPr>
          <w:rFonts w:hint="default" w:ascii="Times New Roman" w:hAnsi="Times New Roman" w:cs="Times New Roman"/>
          <w:spacing w:val="-29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the</w:t>
      </w:r>
      <w:r>
        <w:rPr>
          <w:rFonts w:hint="default" w:ascii="Times New Roman" w:hAnsi="Times New Roman" w:cs="Times New Roman"/>
          <w:spacing w:val="-30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labels</w:t>
      </w:r>
      <w:r>
        <w:rPr>
          <w:rFonts w:hint="default" w:ascii="Times New Roman" w:hAnsi="Times New Roman" w:cs="Times New Roman"/>
          <w:spacing w:val="-29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of</w:t>
      </w:r>
      <w:r>
        <w:rPr>
          <w:rFonts w:hint="default" w:ascii="Times New Roman" w:hAnsi="Times New Roman" w:cs="Times New Roman"/>
          <w:spacing w:val="-29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the</w:t>
      </w:r>
      <w:r>
        <w:rPr>
          <w:rFonts w:hint="default" w:ascii="Times New Roman" w:hAnsi="Times New Roman" w:cs="Times New Roman"/>
          <w:spacing w:val="-29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images,</w:t>
      </w:r>
      <w:r>
        <w:rPr>
          <w:rFonts w:hint="default" w:ascii="Times New Roman" w:hAnsi="Times New Roman" w:cs="Times New Roman"/>
          <w:spacing w:val="-27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and</w:t>
      </w:r>
      <w:r>
        <w:rPr>
          <w:rFonts w:hint="default" w:ascii="Times New Roman" w:hAnsi="Times New Roman" w:cs="Times New Roman"/>
          <w:spacing w:val="-29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compare</w:t>
      </w:r>
      <w:r>
        <w:rPr>
          <w:rFonts w:hint="default" w:ascii="Times New Roman" w:hAnsi="Times New Roman" w:cs="Times New Roman"/>
          <w:spacing w:val="-29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with</w:t>
      </w:r>
      <w:r>
        <w:rPr>
          <w:rFonts w:hint="default" w:ascii="Times New Roman" w:hAnsi="Times New Roman" w:cs="Times New Roman"/>
          <w:spacing w:val="-30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the</w:t>
      </w:r>
      <w:r>
        <w:rPr>
          <w:rFonts w:hint="default" w:ascii="Times New Roman" w:hAnsi="Times New Roman" w:cs="Times New Roman"/>
          <w:spacing w:val="-29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true</w:t>
      </w:r>
      <w:r>
        <w:rPr>
          <w:rFonts w:hint="default" w:ascii="Times New Roman" w:hAnsi="Times New Roman" w:cs="Times New Roman"/>
          <w:spacing w:val="-29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labels. Report</w:t>
      </w:r>
      <w:r>
        <w:rPr>
          <w:rFonts w:hint="default" w:ascii="Times New Roman" w:hAnsi="Times New Roman" w:cs="Times New Roman"/>
          <w:spacing w:val="-31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the</w:t>
      </w:r>
      <w:r>
        <w:rPr>
          <w:rFonts w:hint="default" w:ascii="Times New Roman" w:hAnsi="Times New Roman" w:cs="Times New Roman"/>
          <w:spacing w:val="-31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mis-classiﬁcation</w:t>
      </w:r>
      <w:r>
        <w:rPr>
          <w:rFonts w:hint="default" w:ascii="Times New Roman" w:hAnsi="Times New Roman" w:cs="Times New Roman"/>
          <w:spacing w:val="-31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rate</w:t>
      </w:r>
      <w:r>
        <w:rPr>
          <w:rFonts w:hint="default" w:ascii="Times New Roman" w:hAnsi="Times New Roman" w:cs="Times New Roman"/>
          <w:spacing w:val="-31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for</w:t>
      </w:r>
      <w:r>
        <w:rPr>
          <w:rFonts w:hint="default" w:ascii="Times New Roman" w:hAnsi="Times New Roman" w:cs="Times New Roman"/>
          <w:spacing w:val="-31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digits</w:t>
      </w:r>
      <w:r>
        <w:rPr>
          <w:rFonts w:hint="default" w:ascii="Times New Roman" w:hAnsi="Times New Roman" w:cs="Times New Roman"/>
          <w:spacing w:val="-30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“2”</w:t>
      </w:r>
      <w:r>
        <w:rPr>
          <w:rFonts w:hint="default" w:ascii="Times New Roman" w:hAnsi="Times New Roman" w:cs="Times New Roman"/>
          <w:spacing w:val="-31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and</w:t>
      </w:r>
      <w:r>
        <w:rPr>
          <w:rFonts w:hint="default" w:ascii="Times New Roman" w:hAnsi="Times New Roman" w:cs="Times New Roman"/>
          <w:spacing w:val="-31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“6”</w:t>
      </w:r>
      <w:r>
        <w:rPr>
          <w:rFonts w:hint="default" w:ascii="Times New Roman" w:hAnsi="Times New Roman" w:cs="Times New Roman"/>
          <w:spacing w:val="-31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respectively.</w:t>
      </w:r>
      <w:r>
        <w:rPr>
          <w:rFonts w:hint="default" w:ascii="Times New Roman" w:hAnsi="Times New Roman" w:cs="Times New Roman"/>
          <w:spacing w:val="-13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Perform</w:t>
      </w:r>
      <w:r>
        <w:rPr>
          <w:rFonts w:hint="default" w:ascii="Times New Roman" w:hAnsi="Times New Roman" w:cs="Times New Roman"/>
          <w:spacing w:val="-31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i/>
          <w:spacing w:val="2"/>
          <w:sz w:val="24"/>
          <w:szCs w:val="24"/>
          <w:vertAlign w:val="baseline"/>
        </w:rPr>
        <w:t>K</w:t>
      </w:r>
      <w:r>
        <w:rPr>
          <w:rFonts w:hint="default" w:ascii="Times New Roman" w:hAnsi="Times New Roman" w:cs="Times New Roman"/>
          <w:spacing w:val="2"/>
          <w:sz w:val="24"/>
          <w:szCs w:val="24"/>
          <w:vertAlign w:val="baseline"/>
        </w:rPr>
        <w:t xml:space="preserve">-means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clustering with </w:t>
      </w:r>
      <w:r>
        <w:rPr>
          <w:rFonts w:hint="default" w:ascii="Times New Roman" w:hAnsi="Times New Roman" w:cs="Times New Roman"/>
          <w:i/>
          <w:sz w:val="24"/>
          <w:szCs w:val="24"/>
          <w:vertAlign w:val="baseline"/>
        </w:rPr>
        <w:t xml:space="preserve">K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= 2 (you </w:t>
      </w:r>
      <w:r>
        <w:rPr>
          <w:rFonts w:hint="default" w:ascii="Times New Roman" w:hAnsi="Times New Roman" w:cs="Times New Roman"/>
          <w:spacing w:val="-3"/>
          <w:sz w:val="24"/>
          <w:szCs w:val="24"/>
          <w:vertAlign w:val="baseline"/>
        </w:rPr>
        <w:t xml:space="preserve">may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call a </w:t>
      </w:r>
      <w:r>
        <w:rPr>
          <w:rFonts w:hint="default" w:ascii="Times New Roman" w:hAnsi="Times New Roman" w:cs="Times New Roman"/>
          <w:spacing w:val="-3"/>
          <w:sz w:val="24"/>
          <w:szCs w:val="24"/>
          <w:vertAlign w:val="baseline"/>
        </w:rPr>
        <w:t xml:space="preserve">package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or use the code from your previous homework). Find out the mis-classiﬁcation rate for digits “2” and “6” respectively, and compare with GMM. Which one achieves the better</w:t>
      </w:r>
      <w:r>
        <w:rPr>
          <w:rFonts w:hint="default" w:ascii="Times New Roman" w:hAnsi="Times New Roman" w:cs="Times New Roman"/>
          <w:spacing w:val="5"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performance?</w:t>
      </w:r>
    </w:p>
    <w:p>
      <w:pPr>
        <w:pStyle w:val="8"/>
        <w:numPr>
          <w:numId w:val="0"/>
        </w:numPr>
        <w:tabs>
          <w:tab w:val="left" w:pos="706"/>
        </w:tabs>
        <w:spacing w:before="38" w:after="0" w:line="254" w:lineRule="auto"/>
        <w:ind w:left="301" w:leftChars="0" w:right="237" w:righ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Miss fit:</w:t>
      </w:r>
    </w:p>
    <w:p>
      <w:pPr>
        <w:pStyle w:val="8"/>
        <w:numPr>
          <w:numId w:val="0"/>
        </w:numPr>
        <w:tabs>
          <w:tab w:val="left" w:pos="706"/>
        </w:tabs>
        <w:spacing w:before="38" w:after="0" w:line="254" w:lineRule="auto"/>
        <w:ind w:left="301" w:leftChars="0" w:right="237" w:rightChars="0"/>
        <w:jc w:val="left"/>
      </w:pPr>
      <w:r>
        <w:rPr>
          <w:rFonts w:hint="default"/>
          <w:lang w:val="en-US"/>
        </w:rPr>
        <w:t>EM:</w:t>
      </w:r>
      <w:r>
        <w:drawing>
          <wp:inline distT="0" distB="0" distL="114300" distR="114300">
            <wp:extent cx="3421380" cy="96012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tabs>
          <w:tab w:val="left" w:pos="706"/>
        </w:tabs>
        <w:spacing w:before="38" w:after="0" w:line="254" w:lineRule="auto"/>
        <w:ind w:left="301" w:leftChars="0" w:right="237" w:rightChars="0"/>
        <w:jc w:val="left"/>
      </w:pPr>
    </w:p>
    <w:p>
      <w:pPr>
        <w:pStyle w:val="8"/>
        <w:numPr>
          <w:ilvl w:val="0"/>
          <w:numId w:val="5"/>
        </w:numPr>
        <w:tabs>
          <w:tab w:val="left" w:pos="706"/>
        </w:tabs>
        <w:spacing w:before="38" w:after="0" w:line="254" w:lineRule="auto"/>
        <w:ind w:left="301" w:leftChars="0" w:right="237" w:rightChars="0"/>
        <w:jc w:val="left"/>
      </w:pPr>
      <w:r>
        <w:rPr>
          <w:rFonts w:hint="default"/>
          <w:lang w:val="en-US"/>
        </w:rPr>
        <w:t>Mean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r>
        <w:drawing>
          <wp:inline distT="0" distB="0" distL="114300" distR="114300">
            <wp:extent cx="2587625" cy="1139825"/>
            <wp:effectExtent l="0" t="0" r="3175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numId w:val="0"/>
        </w:numPr>
        <w:tabs>
          <w:tab w:val="left" w:pos="706"/>
        </w:tabs>
        <w:autoSpaceDE w:val="0"/>
        <w:autoSpaceDN w:val="0"/>
        <w:spacing w:before="38" w:after="0" w:line="254" w:lineRule="auto"/>
        <w:ind w:right="237" w:rightChars="0"/>
        <w:jc w:val="left"/>
        <w:rPr>
          <w:rFonts w:hint="default"/>
          <w:lang w:val="en-US"/>
        </w:rPr>
      </w:pPr>
    </w:p>
    <w:p>
      <w:pPr>
        <w:pStyle w:val="8"/>
        <w:widowControl w:val="0"/>
        <w:numPr>
          <w:numId w:val="0"/>
        </w:numPr>
        <w:tabs>
          <w:tab w:val="left" w:pos="706"/>
        </w:tabs>
        <w:autoSpaceDE w:val="0"/>
        <w:autoSpaceDN w:val="0"/>
        <w:spacing w:before="38" w:after="0" w:line="254" w:lineRule="auto"/>
        <w:ind w:right="237" w:rightChars="0"/>
        <w:jc w:val="left"/>
      </w:pPr>
      <w:r>
        <w:drawing>
          <wp:inline distT="0" distB="0" distL="114300" distR="114300">
            <wp:extent cx="1737360" cy="66294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numId w:val="0"/>
        </w:numPr>
        <w:tabs>
          <w:tab w:val="left" w:pos="706"/>
        </w:tabs>
        <w:autoSpaceDE w:val="0"/>
        <w:autoSpaceDN w:val="0"/>
        <w:spacing w:before="38" w:after="0" w:line="254" w:lineRule="auto"/>
        <w:ind w:right="237" w:righ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Both of them are pretty good, but Em </w:t>
      </w:r>
      <w:bookmarkStart w:id="0" w:name="_GoBack"/>
      <w:bookmarkEnd w:id="0"/>
      <w:r>
        <w:rPr>
          <w:rFonts w:hint="default"/>
          <w:lang w:val="en-US"/>
        </w:rPr>
        <w:t xml:space="preserve">has better 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performance</w:t>
      </w:r>
      <w:r>
        <w:rPr>
          <w:rFonts w:hint="default"/>
          <w:lang w:val="en-US"/>
        </w:rPr>
        <w:t>.</w:t>
      </w:r>
    </w:p>
    <w:sectPr>
      <w:pgSz w:w="12240" w:h="15840"/>
      <w:pgMar w:top="1400" w:right="1200" w:bottom="1600" w:left="1320" w:header="0" w:footer="141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P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3810635</wp:posOffset>
              </wp:positionH>
              <wp:positionV relativeFrom="page">
                <wp:posOffset>9017000</wp:posOffset>
              </wp:positionV>
              <wp:extent cx="150495" cy="177800"/>
              <wp:effectExtent l="0" t="0" r="0" b="0"/>
              <wp:wrapNone/>
              <wp:docPr id="25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spacing w:line="25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300.05pt;margin-top:710pt;height:14pt;width:11.85pt;mso-position-horizontal-relative:page;mso-position-vertical-relative:page;z-index:-251657216;mso-width-relative:page;mso-height-relative:page;" filled="f" stroked="f" coordsize="21600,21600" o:gfxdata="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POWsN2QAAAA0BAAAPAAAAAAAAAAEAIAAAACIAAABkcnMvZG93bnJldi54bWxQSwEC&#10;FAAUAAAACACHTuJA063tLLoBAAByAwAADgAAAAAAAAABACAAAAAo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3"/>
                      <w:spacing w:line="25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1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lowerLetter"/>
      <w:lvlText w:val="(%1)"/>
      <w:lvlJc w:val="left"/>
      <w:pPr>
        <w:ind w:left="705" w:hanging="417"/>
        <w:jc w:val="left"/>
      </w:pPr>
      <w:rPr>
        <w:rFonts w:hint="default" w:ascii="Georgia" w:hAnsi="Georgia" w:eastAsia="Georgia" w:cs="Georgia"/>
        <w:w w:val="96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02" w:hanging="41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4" w:hanging="41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06" w:hanging="41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8" w:hanging="41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41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12" w:hanging="41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14" w:hanging="41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16" w:hanging="417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14" w:hanging="395"/>
        <w:jc w:val="left"/>
      </w:pPr>
      <w:rPr>
        <w:rFonts w:hint="default" w:ascii="Georgia" w:hAnsi="Georgia" w:eastAsia="Georgia" w:cs="Georgia"/>
        <w:b/>
        <w:bCs/>
        <w:w w:val="93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0" w:hanging="39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0" w:hanging="39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0" w:hanging="39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00" w:hanging="39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20" w:hanging="39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40" w:hanging="39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60" w:hanging="39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0" w:hanging="395"/>
      </w:pPr>
      <w:rPr>
        <w:rFonts w:hint="default"/>
        <w:lang w:val="en-US" w:eastAsia="en-US" w:bidi="ar-SA"/>
      </w:rPr>
    </w:lvl>
  </w:abstractNum>
  <w:abstractNum w:abstractNumId="2">
    <w:nsid w:val="1A8CB977"/>
    <w:multiLevelType w:val="singleLevel"/>
    <w:tmpl w:val="1A8CB977"/>
    <w:lvl w:ilvl="0" w:tentative="0">
      <w:start w:val="11"/>
      <w:numFmt w:val="upperLetter"/>
      <w:suff w:val="nothing"/>
      <w:lvlText w:val="%1-"/>
      <w:lvlJc w:val="left"/>
    </w:lvl>
  </w:abstractNum>
  <w:abstractNum w:abstractNumId="3">
    <w:nsid w:val="2EA17D0E"/>
    <w:multiLevelType w:val="singleLevel"/>
    <w:tmpl w:val="2EA17D0E"/>
    <w:lvl w:ilvl="0" w:tentative="0">
      <w:start w:val="1"/>
      <w:numFmt w:val="lowerLetter"/>
      <w:suff w:val="space"/>
      <w:lvlText w:val="(%1)"/>
      <w:lvlJc w:val="left"/>
      <w:pPr>
        <w:ind w:left="420"/>
      </w:pPr>
    </w:lvl>
  </w:abstractNum>
  <w:abstractNum w:abstractNumId="4">
    <w:nsid w:val="59ADCABA"/>
    <w:multiLevelType w:val="multilevel"/>
    <w:tmpl w:val="59ADCABA"/>
    <w:lvl w:ilvl="0" w:tentative="0">
      <w:start w:val="2"/>
      <w:numFmt w:val="lowerLetter"/>
      <w:lvlText w:val="(%1)"/>
      <w:lvlJc w:val="left"/>
      <w:pPr>
        <w:ind w:left="705" w:hanging="430"/>
        <w:jc w:val="left"/>
      </w:pPr>
      <w:rPr>
        <w:rFonts w:hint="default" w:ascii="Georgia" w:hAnsi="Georgia" w:eastAsia="Georgia" w:cs="Georgia"/>
        <w:w w:val="96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02" w:hanging="43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4" w:hanging="4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06" w:hanging="4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8" w:hanging="4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4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12" w:hanging="4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14" w:hanging="4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16" w:hanging="43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C454E"/>
    <w:rsid w:val="063F24FC"/>
    <w:rsid w:val="068D0CFE"/>
    <w:rsid w:val="0C7449FE"/>
    <w:rsid w:val="1B5A0099"/>
    <w:rsid w:val="355A67B0"/>
    <w:rsid w:val="512D66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514" w:hanging="396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Georgia" w:hAnsi="Georgia" w:eastAsia="Georgia" w:cs="Georgia"/>
      <w:sz w:val="24"/>
      <w:szCs w:val="24"/>
      <w:lang w:val="en-US" w:eastAsia="en-US" w:bidi="ar-SA"/>
    </w:rPr>
  </w:style>
  <w:style w:type="paragraph" w:styleId="4">
    <w:name w:val="Title"/>
    <w:basedOn w:val="1"/>
    <w:qFormat/>
    <w:uiPriority w:val="1"/>
    <w:pPr>
      <w:ind w:left="1604" w:right="1721"/>
      <w:jc w:val="center"/>
    </w:pPr>
    <w:rPr>
      <w:rFonts w:ascii="PMingLiU" w:hAnsi="PMingLiU" w:eastAsia="PMingLiU" w:cs="PMingLiU"/>
      <w:sz w:val="41"/>
      <w:szCs w:val="41"/>
      <w:lang w:val="en-US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"/>
      <w:ind w:left="705" w:right="237" w:hanging="430"/>
      <w:jc w:val="both"/>
    </w:pPr>
    <w:rPr>
      <w:rFonts w:ascii="Georgia" w:hAnsi="Georgia" w:eastAsia="Georgia" w:cs="Georgia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2021-06-24T05:48:00Z</dcterms:created>
  <dc:creator>Administrator</dc:creator>
  <cp:lastModifiedBy>张凤翼</cp:lastModifiedBy>
  <dcterms:modified xsi:type="dcterms:W3CDTF">2021-06-24T06:45:50Z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2021-06-10T00:00:00Z</vt:filetime>
  </property>
  <property fmtid="{D5CDD505-2E9C-101B-9397-08002B2CF9AE}" pid="3" name="Creator">
    <vt:lpwstr>TeX</vt:lpwstr>
  </property>
  <property fmtid="{D5CDD505-2E9C-101B-9397-08002B2CF9AE}" pid="4" name="LastSaved">
    <vt:filetime>2021-06-24T00:00:00Z</vt:filetime>
  </property>
  <property fmtid="{D5CDD505-2E9C-101B-9397-08002B2CF9AE}" pid="5" name="KSOProductBuildVer">
    <vt:lpwstr>2052-11.1.0.10495</vt:lpwstr>
  </property>
  <property fmtid="{D5CDD505-2E9C-101B-9397-08002B2CF9AE}" pid="6" name="ICV">
    <vt:lpwstr>575436EC5B644118864E8D0662F4C1A0</vt:lpwstr>
  </property>
</Properties>
</file>